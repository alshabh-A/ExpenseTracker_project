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E3E03" w14:textId="77F816E6" w:rsidR="00221701" w:rsidRDefault="00221701">
      <w:pPr>
        <w:rPr>
          <w:rFonts w:hint="cs"/>
          <w:rtl/>
        </w:rPr>
      </w:pPr>
    </w:p>
    <w:sdt>
      <w:sdtPr>
        <w:id w:val="1290242005"/>
        <w:docPartObj>
          <w:docPartGallery w:val="Cover Pages"/>
          <w:docPartUnique/>
        </w:docPartObj>
      </w:sdtPr>
      <w:sdtEndPr>
        <w:rPr>
          <w:rFonts w:asciiTheme="majorHAnsi" w:eastAsiaTheme="majorEastAsia" w:hAnsiTheme="majorHAnsi" w:cs="Calibri"/>
          <w:b/>
          <w:bCs/>
          <w:color w:val="17365D" w:themeColor="text2" w:themeShade="BF"/>
          <w:spacing w:val="5"/>
          <w:kern w:val="28"/>
          <w:sz w:val="52"/>
          <w:szCs w:val="52"/>
        </w:rPr>
      </w:sdtEndPr>
      <w:sdtContent>
        <w:p w14:paraId="528A4AA3" w14:textId="5DECD509" w:rsidR="00182500" w:rsidRDefault="00182500">
          <w:r>
            <w:rPr>
              <w:noProof/>
            </w:rPr>
            <mc:AlternateContent>
              <mc:Choice Requires="wpg">
                <w:drawing>
                  <wp:anchor distT="0" distB="0" distL="114300" distR="114300" simplePos="0" relativeHeight="251658240" behindDoc="1" locked="0" layoutInCell="1" allowOverlap="1" wp14:anchorId="1E5E42FB" wp14:editId="0F69F78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919A5" w14:textId="1EE2662B" w:rsidR="00182500" w:rsidRDefault="0018250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Calibri"/>
                                      <w:b/>
                                      <w:bCs/>
                                      <w:color w:val="17365D" w:themeColor="text2" w:themeShade="BF"/>
                                      <w:spacing w:val="5"/>
                                      <w:kern w:val="28"/>
                                      <w:sz w:val="56"/>
                                      <w:szCs w:val="56"/>
                                      <w:rt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784D90" w14:textId="7923AB31" w:rsidR="00182500" w:rsidRPr="00221701" w:rsidRDefault="00182500" w:rsidP="00182500">
                                      <w:pPr>
                                        <w:pStyle w:val="NoSpacing"/>
                                        <w:bidi/>
                                        <w:jc w:val="center"/>
                                        <w:rPr>
                                          <w:rFonts w:asciiTheme="majorHAnsi" w:eastAsiaTheme="majorEastAsia" w:hAnsiTheme="majorHAnsi" w:cstheme="majorBidi"/>
                                          <w:caps/>
                                          <w:color w:val="4F81BD" w:themeColor="accent1"/>
                                          <w:sz w:val="96"/>
                                          <w:szCs w:val="96"/>
                                        </w:rPr>
                                      </w:pPr>
                                      <w:r w:rsidRPr="00221701">
                                        <w:rPr>
                                          <w:rFonts w:asciiTheme="majorHAnsi" w:eastAsiaTheme="majorEastAsia" w:hAnsiTheme="majorHAnsi" w:cs="Calibri" w:hint="cs"/>
                                          <w:b/>
                                          <w:bCs/>
                                          <w:color w:val="17365D" w:themeColor="text2" w:themeShade="BF"/>
                                          <w:spacing w:val="5"/>
                                          <w:kern w:val="28"/>
                                          <w:sz w:val="56"/>
                                          <w:szCs w:val="56"/>
                                          <w:rtl/>
                                        </w:rPr>
                                        <w:t>تقرير</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عن</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مشروع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نظام</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تتبع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النفقات</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الشخصية</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b/>
                                          <w:bCs/>
                                          <w:color w:val="17365D" w:themeColor="text2" w:themeShade="BF"/>
                                          <w:spacing w:val="5"/>
                                          <w:kern w:val="28"/>
                                          <w:sz w:val="56"/>
                                          <w:szCs w:val="56"/>
                                        </w:rPr>
                                        <w:t>Expense Tracker</w:t>
                                      </w:r>
                                      <w:r w:rsidRPr="00221701">
                                        <w:rPr>
                                          <w:rFonts w:asciiTheme="majorHAnsi" w:eastAsiaTheme="majorEastAsia" w:hAnsiTheme="majorHAnsi" w:cs="Calibri"/>
                                          <w:b/>
                                          <w:bCs/>
                                          <w:color w:val="17365D" w:themeColor="text2" w:themeShade="BF"/>
                                          <w:spacing w:val="5"/>
                                          <w:kern w:val="28"/>
                                          <w:sz w:val="56"/>
                                          <w:szCs w:val="56"/>
                                          <w:rtl/>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5E42FB"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236919A5" w14:textId="1EE2662B" w:rsidR="00182500" w:rsidRDefault="0018250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Calibri"/>
                                <w:b/>
                                <w:bCs/>
                                <w:color w:val="17365D" w:themeColor="text2" w:themeShade="BF"/>
                                <w:spacing w:val="5"/>
                                <w:kern w:val="28"/>
                                <w:sz w:val="56"/>
                                <w:szCs w:val="56"/>
                                <w:rt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784D90" w14:textId="7923AB31" w:rsidR="00182500" w:rsidRPr="00221701" w:rsidRDefault="00182500" w:rsidP="00182500">
                                <w:pPr>
                                  <w:pStyle w:val="NoSpacing"/>
                                  <w:bidi/>
                                  <w:jc w:val="center"/>
                                  <w:rPr>
                                    <w:rFonts w:asciiTheme="majorHAnsi" w:eastAsiaTheme="majorEastAsia" w:hAnsiTheme="majorHAnsi" w:cstheme="majorBidi"/>
                                    <w:caps/>
                                    <w:color w:val="4F81BD" w:themeColor="accent1"/>
                                    <w:sz w:val="96"/>
                                    <w:szCs w:val="96"/>
                                  </w:rPr>
                                </w:pPr>
                                <w:r w:rsidRPr="00221701">
                                  <w:rPr>
                                    <w:rFonts w:asciiTheme="majorHAnsi" w:eastAsiaTheme="majorEastAsia" w:hAnsiTheme="majorHAnsi" w:cs="Calibri" w:hint="cs"/>
                                    <w:b/>
                                    <w:bCs/>
                                    <w:color w:val="17365D" w:themeColor="text2" w:themeShade="BF"/>
                                    <w:spacing w:val="5"/>
                                    <w:kern w:val="28"/>
                                    <w:sz w:val="56"/>
                                    <w:szCs w:val="56"/>
                                    <w:rtl/>
                                  </w:rPr>
                                  <w:t>تقرير</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عن</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مشروع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نظام</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تتبع</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النفقات</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hint="cs"/>
                                    <w:b/>
                                    <w:bCs/>
                                    <w:color w:val="17365D" w:themeColor="text2" w:themeShade="BF"/>
                                    <w:spacing w:val="5"/>
                                    <w:kern w:val="28"/>
                                    <w:sz w:val="56"/>
                                    <w:szCs w:val="56"/>
                                    <w:rtl/>
                                  </w:rPr>
                                  <w:t>الشخصية</w:t>
                                </w:r>
                                <w:r w:rsidRPr="00221701">
                                  <w:rPr>
                                    <w:rFonts w:asciiTheme="majorHAnsi" w:eastAsiaTheme="majorEastAsia" w:hAnsiTheme="majorHAnsi" w:cs="Calibri"/>
                                    <w:b/>
                                    <w:bCs/>
                                    <w:color w:val="17365D" w:themeColor="text2" w:themeShade="BF"/>
                                    <w:spacing w:val="5"/>
                                    <w:kern w:val="28"/>
                                    <w:sz w:val="56"/>
                                    <w:szCs w:val="56"/>
                                    <w:rtl/>
                                  </w:rPr>
                                  <w:t xml:space="preserve"> (</w:t>
                                </w:r>
                                <w:r w:rsidRPr="00221701">
                                  <w:rPr>
                                    <w:rFonts w:asciiTheme="majorHAnsi" w:eastAsiaTheme="majorEastAsia" w:hAnsiTheme="majorHAnsi" w:cs="Calibri"/>
                                    <w:b/>
                                    <w:bCs/>
                                    <w:color w:val="17365D" w:themeColor="text2" w:themeShade="BF"/>
                                    <w:spacing w:val="5"/>
                                    <w:kern w:val="28"/>
                                    <w:sz w:val="56"/>
                                    <w:szCs w:val="56"/>
                                  </w:rPr>
                                  <w:t>Expense Tracker</w:t>
                                </w:r>
                                <w:r w:rsidRPr="00221701">
                                  <w:rPr>
                                    <w:rFonts w:asciiTheme="majorHAnsi" w:eastAsiaTheme="majorEastAsia" w:hAnsiTheme="majorHAnsi" w:cs="Calibri"/>
                                    <w:b/>
                                    <w:bCs/>
                                    <w:color w:val="17365D" w:themeColor="text2" w:themeShade="BF"/>
                                    <w:spacing w:val="5"/>
                                    <w:kern w:val="28"/>
                                    <w:sz w:val="56"/>
                                    <w:szCs w:val="56"/>
                                    <w:rtl/>
                                  </w:rPr>
                                  <w:t>)</w:t>
                                </w:r>
                              </w:p>
                            </w:sdtContent>
                          </w:sdt>
                        </w:txbxContent>
                      </v:textbox>
                    </v:shape>
                    <w10:wrap anchorx="page" anchory="page"/>
                  </v:group>
                </w:pict>
              </mc:Fallback>
            </mc:AlternateContent>
          </w:r>
        </w:p>
        <w:p w14:paraId="2DB72ED8" w14:textId="039378D5" w:rsidR="00182500" w:rsidRDefault="00221701" w:rsidP="00182500">
          <w:pPr>
            <w:rPr>
              <w:rFonts w:asciiTheme="majorHAnsi" w:eastAsiaTheme="majorEastAsia" w:hAnsiTheme="majorHAnsi" w:cs="Calibri"/>
              <w:b/>
              <w:bCs/>
              <w:color w:val="17365D" w:themeColor="text2" w:themeShade="BF"/>
              <w:spacing w:val="5"/>
              <w:kern w:val="28"/>
              <w:sz w:val="52"/>
              <w:szCs w:val="52"/>
            </w:rPr>
          </w:pPr>
          <w:r>
            <w:rPr>
              <w:noProof/>
            </w:rPr>
            <mc:AlternateContent>
              <mc:Choice Requires="wps">
                <w:drawing>
                  <wp:anchor distT="45720" distB="45720" distL="114300" distR="114300" simplePos="0" relativeHeight="251659264" behindDoc="0" locked="0" layoutInCell="1" allowOverlap="1" wp14:anchorId="2ACF5E49" wp14:editId="6A8CFC44">
                    <wp:simplePos x="0" y="0"/>
                    <wp:positionH relativeFrom="column">
                      <wp:posOffset>762000</wp:posOffset>
                    </wp:positionH>
                    <wp:positionV relativeFrom="paragraph">
                      <wp:posOffset>3987165</wp:posOffset>
                    </wp:positionV>
                    <wp:extent cx="4823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AB87F" w14:textId="474B535B" w:rsidR="00221701" w:rsidRPr="00221701" w:rsidRDefault="00221701" w:rsidP="00221701">
                                <w:pPr>
                                  <w:bidi/>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221701">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سماء </w:t>
                                </w:r>
                                <w:r w:rsidRPr="00221701">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الفريق:</w:t>
                                </w:r>
                              </w:p>
                              <w:p w14:paraId="0B003FA3" w14:textId="06BA8235" w:rsidR="00B53233" w:rsidRPr="00221701" w:rsidRDefault="00221701" w:rsidP="00B53233">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عاصم محمد سعيد علي</w:t>
                                </w:r>
                                <w:r w:rsidR="00D95225">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صقر احمد عبده سعيد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سلطان عبدالله سلطان</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عبدالرقيب نعمان احمد</w:t>
                                </w:r>
                                <w:r w:rsidR="00B53233">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53233">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زكريا عبدالسلام</w:t>
                                </w:r>
                              </w:p>
                              <w:p w14:paraId="45A0389E" w14:textId="2EA8CD68" w:rsidR="00221701" w:rsidRPr="00221701" w:rsidRDefault="00221701" w:rsidP="00221701">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CD79D" w14:textId="1AF45937" w:rsidR="00221701" w:rsidRPr="00221701" w:rsidRDefault="00625938" w:rsidP="00221701">
                                <w:pPr>
                                  <w:bidi/>
                                  <w:rPr>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أشراف المهندس عبدالسلام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F5E49" id="Text Box 2" o:spid="_x0000_s1030" type="#_x0000_t202" style="position:absolute;margin-left:60pt;margin-top:313.95pt;width:37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" filled="f" stroked="f">
                    <v:textbox style="mso-fit-shape-to-text:t">
                      <w:txbxContent>
                        <w:p w14:paraId="1D0AB87F" w14:textId="474B535B" w:rsidR="00221701" w:rsidRPr="00221701" w:rsidRDefault="00221701" w:rsidP="00221701">
                          <w:pPr>
                            <w:bidi/>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221701">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سماء </w:t>
                          </w:r>
                          <w:r w:rsidRPr="00221701">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الفريق:</w:t>
                          </w:r>
                        </w:p>
                        <w:p w14:paraId="0B003FA3" w14:textId="06BA8235" w:rsidR="00B53233" w:rsidRPr="00221701" w:rsidRDefault="00221701" w:rsidP="00B53233">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عاصم محمد سعيد علي</w:t>
                          </w:r>
                          <w:r w:rsidR="00D95225">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(القائد)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صقر احمد عبده سعيد</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سلطان عبدالله سلطان</w:t>
                          </w:r>
                          <w:r w:rsidRPr="00221701">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21701">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عبدالرقيب نعمان احمد</w:t>
                          </w:r>
                          <w:r w:rsidR="00B53233">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53233">
                            <w:rPr>
                              <w:rFonts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زكريا عبدالسلام</w:t>
                          </w:r>
                        </w:p>
                        <w:p w14:paraId="45A0389E" w14:textId="2EA8CD68" w:rsidR="00221701" w:rsidRPr="00221701" w:rsidRDefault="00221701" w:rsidP="00221701">
                          <w:pPr>
                            <w:bidi/>
                            <w:rPr>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CD79D" w14:textId="1AF45937" w:rsidR="00221701" w:rsidRPr="00221701" w:rsidRDefault="00625938" w:rsidP="00221701">
                          <w:pPr>
                            <w:bidi/>
                            <w:rPr>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أشراف المهندس عبدالسلام</w:t>
                          </w:r>
                        </w:p>
                      </w:txbxContent>
                    </v:textbox>
                    <w10:wrap type="square"/>
                  </v:shape>
                </w:pict>
              </mc:Fallback>
            </mc:AlternateContent>
          </w:r>
          <w:r w:rsidR="00182500">
            <w:rPr>
              <w:rFonts w:cs="Calibri"/>
              <w:b/>
              <w:bCs/>
              <w:rtl/>
            </w:rPr>
            <w:br w:type="page"/>
          </w:r>
        </w:p>
      </w:sdtContent>
    </w:sdt>
    <w:p w14:paraId="5167C4E4" w14:textId="70DFD24E" w:rsidR="0082528A" w:rsidRPr="00CC4320" w:rsidRDefault="0082528A" w:rsidP="00CC4320">
      <w:pPr>
        <w:pStyle w:val="Title"/>
        <w:bidi/>
        <w:jc w:val="center"/>
        <w:rPr>
          <w:rFonts w:cs="Calibri"/>
        </w:rPr>
      </w:pPr>
      <w:r w:rsidRPr="003369E1">
        <w:rPr>
          <w:rFonts w:cs="Calibri"/>
          <w:b/>
          <w:bCs/>
          <w:rtl/>
        </w:rPr>
        <w:lastRenderedPageBreak/>
        <w:t>تقرير عن مشروع نظام تتبع النفقات الشخصية</w:t>
      </w:r>
      <w:r w:rsidRPr="003369E1">
        <w:rPr>
          <w:rFonts w:cs="Calibri"/>
          <w:b/>
          <w:bCs/>
        </w:rPr>
        <w:t xml:space="preserve"> (Expense Tracker)</w:t>
      </w:r>
    </w:p>
    <w:p w14:paraId="14F9373F" w14:textId="3B5D0156" w:rsidR="0082528A" w:rsidRPr="003369E1" w:rsidRDefault="0082528A" w:rsidP="00D87AA5">
      <w:pPr>
        <w:pStyle w:val="Heading2"/>
        <w:numPr>
          <w:ilvl w:val="0"/>
          <w:numId w:val="17"/>
        </w:numPr>
        <w:bidi/>
        <w:ind w:left="-7"/>
        <w:rPr>
          <w:sz w:val="28"/>
          <w:szCs w:val="28"/>
        </w:rPr>
      </w:pPr>
      <w:r w:rsidRPr="003369E1">
        <w:rPr>
          <w:sz w:val="28"/>
          <w:szCs w:val="28"/>
          <w:rtl/>
        </w:rPr>
        <w:t>مقدمة ورسالة المشرو</w:t>
      </w:r>
      <w:r w:rsidRPr="003369E1">
        <w:rPr>
          <w:rFonts w:hint="cs"/>
          <w:sz w:val="28"/>
          <w:szCs w:val="28"/>
          <w:rtl/>
        </w:rPr>
        <w:t>ع.</w:t>
      </w:r>
    </w:p>
    <w:p w14:paraId="3BB36E37" w14:textId="65F350C8" w:rsidR="0082528A" w:rsidRDefault="0082528A" w:rsidP="00CC4320">
      <w:pPr>
        <w:pStyle w:val="NormalWeb"/>
        <w:bidi/>
      </w:pPr>
      <w:r>
        <w:rPr>
          <w:rtl/>
        </w:rPr>
        <w:t>يهدف مشروع “نظام تتبع النفقات الشخصية” إلى تمكين المستخدمين من إدارة أموالهم اليومية بكفاءة وشفافية. عبر واجهة رسومية سهلة الاستخدام، يتيح التطبيق تسجيل المصروفات والدخل، تنظيمها حسب فئات مخصصة، وتحديد ميزانيات لكل فئة، مع تقديم تنبيهات وتقارير تحليلية تساعد المستخدم على فهم نمط إنفاقه واتخاذ قرارات مالية أفضل</w:t>
      </w:r>
      <w:r>
        <w:t>.</w:t>
      </w:r>
    </w:p>
    <w:p w14:paraId="259DB72A" w14:textId="5D97DBCD" w:rsidR="00182500" w:rsidRDefault="00182500" w:rsidP="00D87AA5">
      <w:pPr>
        <w:pStyle w:val="Heading1"/>
        <w:numPr>
          <w:ilvl w:val="0"/>
          <w:numId w:val="17"/>
        </w:numPr>
        <w:bidi/>
        <w:ind w:left="-7"/>
        <w:rPr>
          <w:rtl/>
        </w:rPr>
      </w:pPr>
      <w:r>
        <w:rPr>
          <w:rFonts w:cs="Calibri"/>
          <w:rtl/>
        </w:rPr>
        <w:t>وصف</w:t>
      </w:r>
      <w:r>
        <w:t xml:space="preserve"> </w:t>
      </w:r>
      <w:r>
        <w:rPr>
          <w:rFonts w:cs="Calibri"/>
          <w:rtl/>
        </w:rPr>
        <w:t>المشروع</w:t>
      </w:r>
      <w:r>
        <w:rPr>
          <w:rFonts w:hint="cs"/>
          <w:rtl/>
        </w:rPr>
        <w:t>:</w:t>
      </w:r>
      <w:r>
        <w:rPr>
          <w:rtl/>
        </w:rPr>
        <w:br/>
      </w:r>
    </w:p>
    <w:p w14:paraId="78C345A9" w14:textId="186933C7" w:rsidR="00D95225" w:rsidRDefault="00182500" w:rsidP="00D95225">
      <w:pPr>
        <w:bidi/>
        <w:rPr>
          <w:sz w:val="24"/>
          <w:szCs w:val="24"/>
          <w:rtl/>
        </w:rPr>
      </w:pPr>
      <w:r w:rsidRPr="00486BB4">
        <w:rPr>
          <w:rFonts w:cs="Times New Roman"/>
          <w:sz w:val="24"/>
          <w:szCs w:val="24"/>
          <w:rtl/>
        </w:rPr>
        <w:t>نظام</w:t>
      </w:r>
      <w:r w:rsidRPr="00486BB4">
        <w:rPr>
          <w:sz w:val="24"/>
          <w:szCs w:val="24"/>
        </w:rPr>
        <w:t xml:space="preserve"> </w:t>
      </w:r>
      <w:r w:rsidRPr="00486BB4">
        <w:rPr>
          <w:rFonts w:cs="Times New Roman"/>
          <w:sz w:val="24"/>
          <w:szCs w:val="24"/>
          <w:rtl/>
        </w:rPr>
        <w:t>تتبع</w:t>
      </w:r>
      <w:r w:rsidRPr="00486BB4">
        <w:rPr>
          <w:sz w:val="24"/>
          <w:szCs w:val="24"/>
        </w:rPr>
        <w:t xml:space="preserve"> </w:t>
      </w:r>
      <w:r w:rsidRPr="00486BB4">
        <w:rPr>
          <w:rFonts w:cs="Times New Roman"/>
          <w:sz w:val="24"/>
          <w:szCs w:val="24"/>
          <w:rtl/>
        </w:rPr>
        <w:t>النفقات</w:t>
      </w:r>
      <w:r w:rsidRPr="00486BB4">
        <w:rPr>
          <w:sz w:val="24"/>
          <w:szCs w:val="24"/>
        </w:rPr>
        <w:t xml:space="preserve"> </w:t>
      </w:r>
      <w:r w:rsidRPr="00486BB4">
        <w:rPr>
          <w:rFonts w:cs="Times New Roman"/>
          <w:sz w:val="24"/>
          <w:szCs w:val="24"/>
          <w:rtl/>
        </w:rPr>
        <w:t>هو</w:t>
      </w:r>
      <w:r w:rsidRPr="00486BB4">
        <w:rPr>
          <w:sz w:val="24"/>
          <w:szCs w:val="24"/>
        </w:rPr>
        <w:t xml:space="preserve"> </w:t>
      </w:r>
      <w:r w:rsidRPr="00486BB4">
        <w:rPr>
          <w:rFonts w:cs="Times New Roman"/>
          <w:sz w:val="24"/>
          <w:szCs w:val="24"/>
          <w:rtl/>
        </w:rPr>
        <w:t>تطبيق</w:t>
      </w:r>
      <w:r w:rsidRPr="00486BB4">
        <w:rPr>
          <w:sz w:val="24"/>
          <w:szCs w:val="24"/>
        </w:rPr>
        <w:t xml:space="preserve"> </w:t>
      </w:r>
      <w:r w:rsidRPr="00486BB4">
        <w:rPr>
          <w:rFonts w:cs="Times New Roman"/>
          <w:sz w:val="24"/>
          <w:szCs w:val="24"/>
          <w:rtl/>
        </w:rPr>
        <w:t>مكتبي</w:t>
      </w:r>
      <w:r w:rsidRPr="00486BB4">
        <w:rPr>
          <w:sz w:val="24"/>
          <w:szCs w:val="24"/>
        </w:rPr>
        <w:t xml:space="preserve"> </w:t>
      </w:r>
      <w:r w:rsidRPr="00486BB4">
        <w:rPr>
          <w:rFonts w:cs="Times New Roman"/>
          <w:sz w:val="24"/>
          <w:szCs w:val="24"/>
          <w:rtl/>
        </w:rPr>
        <w:t>مكتوب</w:t>
      </w:r>
      <w:r w:rsidRPr="00486BB4">
        <w:rPr>
          <w:sz w:val="24"/>
          <w:szCs w:val="24"/>
        </w:rPr>
        <w:t xml:space="preserve"> </w:t>
      </w:r>
      <w:r w:rsidRPr="00486BB4">
        <w:rPr>
          <w:rFonts w:cs="Times New Roman"/>
          <w:sz w:val="24"/>
          <w:szCs w:val="24"/>
          <w:rtl/>
        </w:rPr>
        <w:t>بلغة</w:t>
      </w:r>
      <w:r w:rsidRPr="00486BB4">
        <w:rPr>
          <w:sz w:val="24"/>
          <w:szCs w:val="24"/>
        </w:rPr>
        <w:t xml:space="preserve"> C# </w:t>
      </w:r>
      <w:r w:rsidRPr="00486BB4">
        <w:rPr>
          <w:rFonts w:cs="Times New Roman"/>
          <w:sz w:val="24"/>
          <w:szCs w:val="24"/>
          <w:rtl/>
        </w:rPr>
        <w:t>باستخدام</w:t>
      </w:r>
      <w:r w:rsidRPr="00486BB4">
        <w:rPr>
          <w:sz w:val="24"/>
          <w:szCs w:val="24"/>
        </w:rPr>
        <w:t xml:space="preserve"> </w:t>
      </w:r>
      <w:r w:rsidRPr="00486BB4">
        <w:rPr>
          <w:rFonts w:cs="Times New Roman"/>
          <w:sz w:val="24"/>
          <w:szCs w:val="24"/>
          <w:rtl/>
        </w:rPr>
        <w:t>بيئة</w:t>
      </w:r>
      <w:r w:rsidRPr="00486BB4">
        <w:rPr>
          <w:sz w:val="24"/>
          <w:szCs w:val="24"/>
        </w:rPr>
        <w:t xml:space="preserve"> Visual Studio </w:t>
      </w:r>
      <w:r w:rsidRPr="00486BB4">
        <w:rPr>
          <w:rFonts w:cs="Times New Roman"/>
          <w:sz w:val="24"/>
          <w:szCs w:val="24"/>
          <w:rtl/>
        </w:rPr>
        <w:t>وتقنية</w:t>
      </w:r>
      <w:r w:rsidRPr="00486BB4">
        <w:rPr>
          <w:sz w:val="24"/>
          <w:szCs w:val="24"/>
        </w:rPr>
        <w:t xml:space="preserve"> Windows Forms</w:t>
      </w:r>
      <w:r w:rsidRPr="00486BB4">
        <w:rPr>
          <w:rFonts w:cs="Times New Roman"/>
          <w:sz w:val="24"/>
          <w:szCs w:val="24"/>
          <w:rtl/>
        </w:rPr>
        <w:t>،</w:t>
      </w:r>
      <w:r w:rsidRPr="00486BB4">
        <w:rPr>
          <w:sz w:val="24"/>
          <w:szCs w:val="24"/>
        </w:rPr>
        <w:t xml:space="preserve"> </w:t>
      </w:r>
      <w:r w:rsidRPr="00486BB4">
        <w:rPr>
          <w:rFonts w:cs="Times New Roman"/>
          <w:sz w:val="24"/>
          <w:szCs w:val="24"/>
          <w:rtl/>
        </w:rPr>
        <w:t>مع</w:t>
      </w:r>
      <w:r w:rsidRPr="00486BB4">
        <w:rPr>
          <w:sz w:val="24"/>
          <w:szCs w:val="24"/>
        </w:rPr>
        <w:t xml:space="preserve"> </w:t>
      </w:r>
      <w:r w:rsidRPr="00486BB4">
        <w:rPr>
          <w:rFonts w:cs="Times New Roman"/>
          <w:sz w:val="24"/>
          <w:szCs w:val="24"/>
          <w:rtl/>
        </w:rPr>
        <w:t>استخدام</w:t>
      </w:r>
      <w:r w:rsidRPr="00486BB4">
        <w:rPr>
          <w:sz w:val="24"/>
          <w:szCs w:val="24"/>
        </w:rPr>
        <w:t xml:space="preserve"> </w:t>
      </w:r>
      <w:r w:rsidRPr="00486BB4">
        <w:rPr>
          <w:rFonts w:cs="Times New Roman"/>
          <w:sz w:val="24"/>
          <w:szCs w:val="24"/>
          <w:rtl/>
        </w:rPr>
        <w:t>قاعدة</w:t>
      </w:r>
      <w:r w:rsidRPr="00486BB4">
        <w:rPr>
          <w:sz w:val="24"/>
          <w:szCs w:val="24"/>
        </w:rPr>
        <w:t xml:space="preserve"> </w:t>
      </w:r>
      <w:r w:rsidRPr="00486BB4">
        <w:rPr>
          <w:rFonts w:cs="Times New Roman"/>
          <w:sz w:val="24"/>
          <w:szCs w:val="24"/>
          <w:rtl/>
        </w:rPr>
        <w:t>بيانات</w:t>
      </w:r>
      <w:r w:rsidRPr="00486BB4">
        <w:rPr>
          <w:sz w:val="24"/>
          <w:szCs w:val="24"/>
        </w:rPr>
        <w:t xml:space="preserve"> SQLite. </w:t>
      </w:r>
      <w:r w:rsidRPr="00486BB4">
        <w:rPr>
          <w:rFonts w:cs="Times New Roman"/>
          <w:sz w:val="24"/>
          <w:szCs w:val="24"/>
          <w:rtl/>
        </w:rPr>
        <w:t>يهدف</w:t>
      </w:r>
      <w:r w:rsidRPr="00486BB4">
        <w:rPr>
          <w:sz w:val="24"/>
          <w:szCs w:val="24"/>
        </w:rPr>
        <w:t xml:space="preserve"> </w:t>
      </w:r>
      <w:r w:rsidRPr="00486BB4">
        <w:rPr>
          <w:rFonts w:cs="Times New Roman"/>
          <w:sz w:val="24"/>
          <w:szCs w:val="24"/>
          <w:rtl/>
        </w:rPr>
        <w:t>إلى</w:t>
      </w:r>
      <w:r w:rsidRPr="00486BB4">
        <w:rPr>
          <w:sz w:val="24"/>
          <w:szCs w:val="24"/>
        </w:rPr>
        <w:t xml:space="preserve"> </w:t>
      </w:r>
      <w:r w:rsidRPr="00486BB4">
        <w:rPr>
          <w:rFonts w:cs="Times New Roman"/>
          <w:sz w:val="24"/>
          <w:szCs w:val="24"/>
          <w:rtl/>
        </w:rPr>
        <w:t>مساعدة</w:t>
      </w:r>
      <w:r w:rsidRPr="00486BB4">
        <w:rPr>
          <w:sz w:val="24"/>
          <w:szCs w:val="24"/>
        </w:rPr>
        <w:t xml:space="preserve"> </w:t>
      </w:r>
      <w:r w:rsidRPr="00486BB4">
        <w:rPr>
          <w:rFonts w:cs="Times New Roman"/>
          <w:sz w:val="24"/>
          <w:szCs w:val="24"/>
          <w:rtl/>
        </w:rPr>
        <w:t>المستخدمين</w:t>
      </w:r>
      <w:r w:rsidRPr="00486BB4">
        <w:rPr>
          <w:sz w:val="24"/>
          <w:szCs w:val="24"/>
        </w:rPr>
        <w:t xml:space="preserve"> </w:t>
      </w:r>
      <w:r w:rsidRPr="00486BB4">
        <w:rPr>
          <w:rFonts w:cs="Times New Roman"/>
          <w:sz w:val="24"/>
          <w:szCs w:val="24"/>
          <w:rtl/>
        </w:rPr>
        <w:t>على</w:t>
      </w:r>
      <w:r w:rsidRPr="00486BB4">
        <w:rPr>
          <w:sz w:val="24"/>
          <w:szCs w:val="24"/>
        </w:rPr>
        <w:t xml:space="preserve"> </w:t>
      </w:r>
      <w:r w:rsidRPr="00486BB4">
        <w:rPr>
          <w:rFonts w:cs="Times New Roman"/>
          <w:sz w:val="24"/>
          <w:szCs w:val="24"/>
          <w:rtl/>
        </w:rPr>
        <w:t>إدارة</w:t>
      </w:r>
      <w:r w:rsidRPr="00486BB4">
        <w:rPr>
          <w:sz w:val="24"/>
          <w:szCs w:val="24"/>
        </w:rPr>
        <w:t xml:space="preserve"> </w:t>
      </w:r>
      <w:r w:rsidRPr="00486BB4">
        <w:rPr>
          <w:rFonts w:cs="Times New Roman"/>
          <w:sz w:val="24"/>
          <w:szCs w:val="24"/>
          <w:rtl/>
        </w:rPr>
        <w:t>نفقاتهم</w:t>
      </w:r>
      <w:r w:rsidRPr="00486BB4">
        <w:rPr>
          <w:sz w:val="24"/>
          <w:szCs w:val="24"/>
        </w:rPr>
        <w:t xml:space="preserve"> </w:t>
      </w:r>
      <w:r w:rsidRPr="00486BB4">
        <w:rPr>
          <w:rFonts w:cs="Times New Roman"/>
          <w:sz w:val="24"/>
          <w:szCs w:val="24"/>
          <w:rtl/>
        </w:rPr>
        <w:t>وميزانياتهم</w:t>
      </w:r>
      <w:r w:rsidRPr="00486BB4">
        <w:rPr>
          <w:sz w:val="24"/>
          <w:szCs w:val="24"/>
        </w:rPr>
        <w:t xml:space="preserve"> </w:t>
      </w:r>
      <w:r w:rsidRPr="00486BB4">
        <w:rPr>
          <w:rFonts w:cs="Times New Roman"/>
          <w:sz w:val="24"/>
          <w:szCs w:val="24"/>
          <w:rtl/>
        </w:rPr>
        <w:t>بطريقة</w:t>
      </w:r>
      <w:r w:rsidRPr="00486BB4">
        <w:rPr>
          <w:sz w:val="24"/>
          <w:szCs w:val="24"/>
        </w:rPr>
        <w:t xml:space="preserve"> </w:t>
      </w:r>
      <w:r w:rsidRPr="00486BB4">
        <w:rPr>
          <w:rFonts w:cs="Times New Roman"/>
          <w:sz w:val="24"/>
          <w:szCs w:val="24"/>
          <w:rtl/>
        </w:rPr>
        <w:t>مرنة،</w:t>
      </w:r>
      <w:r w:rsidRPr="00486BB4">
        <w:rPr>
          <w:sz w:val="24"/>
          <w:szCs w:val="24"/>
        </w:rPr>
        <w:t xml:space="preserve"> </w:t>
      </w:r>
      <w:r w:rsidRPr="00486BB4">
        <w:rPr>
          <w:rFonts w:cs="Times New Roman"/>
          <w:sz w:val="24"/>
          <w:szCs w:val="24"/>
          <w:rtl/>
        </w:rPr>
        <w:t>وذلك</w:t>
      </w:r>
      <w:r w:rsidRPr="00486BB4">
        <w:rPr>
          <w:sz w:val="24"/>
          <w:szCs w:val="24"/>
        </w:rPr>
        <w:t xml:space="preserve"> </w:t>
      </w:r>
      <w:r w:rsidRPr="00486BB4">
        <w:rPr>
          <w:rFonts w:cs="Times New Roman"/>
          <w:sz w:val="24"/>
          <w:szCs w:val="24"/>
          <w:rtl/>
        </w:rPr>
        <w:t>من</w:t>
      </w:r>
      <w:r w:rsidRPr="00486BB4">
        <w:rPr>
          <w:sz w:val="24"/>
          <w:szCs w:val="24"/>
        </w:rPr>
        <w:t xml:space="preserve"> </w:t>
      </w:r>
      <w:r w:rsidRPr="00486BB4">
        <w:rPr>
          <w:rFonts w:cs="Times New Roman"/>
          <w:sz w:val="24"/>
          <w:szCs w:val="24"/>
          <w:rtl/>
        </w:rPr>
        <w:t>خلال</w:t>
      </w:r>
      <w:r w:rsidRPr="00486BB4">
        <w:rPr>
          <w:sz w:val="24"/>
          <w:szCs w:val="24"/>
        </w:rPr>
        <w:t xml:space="preserve"> </w:t>
      </w:r>
      <w:r w:rsidRPr="00486BB4">
        <w:rPr>
          <w:rFonts w:cs="Times New Roman"/>
          <w:sz w:val="24"/>
          <w:szCs w:val="24"/>
          <w:rtl/>
        </w:rPr>
        <w:t>تسجيل</w:t>
      </w:r>
      <w:r w:rsidRPr="00486BB4">
        <w:rPr>
          <w:sz w:val="24"/>
          <w:szCs w:val="24"/>
        </w:rPr>
        <w:t xml:space="preserve"> </w:t>
      </w:r>
      <w:r w:rsidRPr="00486BB4">
        <w:rPr>
          <w:rFonts w:cs="Times New Roman"/>
          <w:sz w:val="24"/>
          <w:szCs w:val="24"/>
          <w:rtl/>
        </w:rPr>
        <w:t>المصروفات،</w:t>
      </w:r>
      <w:r w:rsidRPr="00486BB4">
        <w:rPr>
          <w:sz w:val="24"/>
          <w:szCs w:val="24"/>
        </w:rPr>
        <w:t xml:space="preserve"> </w:t>
      </w:r>
      <w:r w:rsidRPr="00486BB4">
        <w:rPr>
          <w:rFonts w:cs="Times New Roman"/>
          <w:sz w:val="24"/>
          <w:szCs w:val="24"/>
          <w:rtl/>
        </w:rPr>
        <w:t>وإنشاء</w:t>
      </w:r>
      <w:r w:rsidRPr="00486BB4">
        <w:rPr>
          <w:sz w:val="24"/>
          <w:szCs w:val="24"/>
        </w:rPr>
        <w:t xml:space="preserve"> </w:t>
      </w:r>
      <w:r w:rsidRPr="00486BB4">
        <w:rPr>
          <w:rFonts w:cs="Times New Roman"/>
          <w:sz w:val="24"/>
          <w:szCs w:val="24"/>
          <w:rtl/>
        </w:rPr>
        <w:t>فئات</w:t>
      </w:r>
      <w:r w:rsidRPr="00486BB4">
        <w:rPr>
          <w:sz w:val="24"/>
          <w:szCs w:val="24"/>
        </w:rPr>
        <w:t xml:space="preserve"> </w:t>
      </w:r>
      <w:r w:rsidRPr="00486BB4">
        <w:rPr>
          <w:rFonts w:cs="Times New Roman"/>
          <w:sz w:val="24"/>
          <w:szCs w:val="24"/>
          <w:rtl/>
        </w:rPr>
        <w:t>خاصة،</w:t>
      </w:r>
      <w:r w:rsidRPr="00486BB4">
        <w:rPr>
          <w:sz w:val="24"/>
          <w:szCs w:val="24"/>
        </w:rPr>
        <w:t xml:space="preserve"> </w:t>
      </w:r>
      <w:r w:rsidRPr="00486BB4">
        <w:rPr>
          <w:rFonts w:cs="Times New Roman"/>
          <w:sz w:val="24"/>
          <w:szCs w:val="24"/>
          <w:rtl/>
        </w:rPr>
        <w:t>وتحديد</w:t>
      </w:r>
      <w:r w:rsidRPr="00486BB4">
        <w:rPr>
          <w:sz w:val="24"/>
          <w:szCs w:val="24"/>
        </w:rPr>
        <w:t xml:space="preserve"> </w:t>
      </w:r>
      <w:r w:rsidRPr="00486BB4">
        <w:rPr>
          <w:rFonts w:cs="Times New Roman"/>
          <w:sz w:val="24"/>
          <w:szCs w:val="24"/>
          <w:rtl/>
        </w:rPr>
        <w:t>ميزانية</w:t>
      </w:r>
      <w:r w:rsidRPr="00486BB4">
        <w:rPr>
          <w:sz w:val="24"/>
          <w:szCs w:val="24"/>
        </w:rPr>
        <w:t xml:space="preserve"> </w:t>
      </w:r>
      <w:r w:rsidRPr="00486BB4">
        <w:rPr>
          <w:rFonts w:cs="Times New Roman"/>
          <w:sz w:val="24"/>
          <w:szCs w:val="24"/>
          <w:rtl/>
        </w:rPr>
        <w:t>لكل</w:t>
      </w:r>
      <w:r w:rsidRPr="00486BB4">
        <w:rPr>
          <w:sz w:val="24"/>
          <w:szCs w:val="24"/>
        </w:rPr>
        <w:t xml:space="preserve"> </w:t>
      </w:r>
      <w:r w:rsidRPr="00486BB4">
        <w:rPr>
          <w:rFonts w:cs="Times New Roman"/>
          <w:sz w:val="24"/>
          <w:szCs w:val="24"/>
          <w:rtl/>
        </w:rPr>
        <w:t>فئة،</w:t>
      </w:r>
      <w:r w:rsidRPr="00486BB4">
        <w:rPr>
          <w:sz w:val="24"/>
          <w:szCs w:val="24"/>
        </w:rPr>
        <w:t xml:space="preserve"> </w:t>
      </w:r>
      <w:r w:rsidRPr="00486BB4">
        <w:rPr>
          <w:rFonts w:cs="Times New Roman"/>
          <w:sz w:val="24"/>
          <w:szCs w:val="24"/>
          <w:rtl/>
        </w:rPr>
        <w:t>مع</w:t>
      </w:r>
      <w:r w:rsidRPr="00486BB4">
        <w:rPr>
          <w:sz w:val="24"/>
          <w:szCs w:val="24"/>
        </w:rPr>
        <w:t xml:space="preserve"> </w:t>
      </w:r>
      <w:r w:rsidRPr="00486BB4">
        <w:rPr>
          <w:rFonts w:cs="Times New Roman"/>
          <w:sz w:val="24"/>
          <w:szCs w:val="24"/>
          <w:rtl/>
        </w:rPr>
        <w:t>توفير</w:t>
      </w:r>
      <w:r w:rsidRPr="00486BB4">
        <w:rPr>
          <w:sz w:val="24"/>
          <w:szCs w:val="24"/>
        </w:rPr>
        <w:t xml:space="preserve"> </w:t>
      </w:r>
      <w:r w:rsidRPr="00486BB4">
        <w:rPr>
          <w:rFonts w:cs="Times New Roman"/>
          <w:sz w:val="24"/>
          <w:szCs w:val="24"/>
          <w:rtl/>
        </w:rPr>
        <w:t>تقارير</w:t>
      </w:r>
      <w:r w:rsidRPr="00486BB4">
        <w:rPr>
          <w:sz w:val="24"/>
          <w:szCs w:val="24"/>
        </w:rPr>
        <w:t xml:space="preserve"> </w:t>
      </w:r>
      <w:r w:rsidRPr="00486BB4">
        <w:rPr>
          <w:rFonts w:cs="Times New Roman"/>
          <w:sz w:val="24"/>
          <w:szCs w:val="24"/>
          <w:rtl/>
        </w:rPr>
        <w:t>مخصصة</w:t>
      </w:r>
      <w:r w:rsidRPr="00486BB4">
        <w:rPr>
          <w:sz w:val="24"/>
          <w:szCs w:val="24"/>
        </w:rPr>
        <w:t xml:space="preserve"> </w:t>
      </w:r>
      <w:r w:rsidRPr="00486BB4">
        <w:rPr>
          <w:rFonts w:cs="Times New Roman"/>
          <w:sz w:val="24"/>
          <w:szCs w:val="24"/>
          <w:rtl/>
        </w:rPr>
        <w:t>لتحليل</w:t>
      </w:r>
      <w:r w:rsidRPr="00486BB4">
        <w:rPr>
          <w:sz w:val="24"/>
          <w:szCs w:val="24"/>
        </w:rPr>
        <w:t xml:space="preserve"> </w:t>
      </w:r>
      <w:r w:rsidRPr="00486BB4">
        <w:rPr>
          <w:rFonts w:cs="Times New Roman"/>
          <w:sz w:val="24"/>
          <w:szCs w:val="24"/>
          <w:rtl/>
        </w:rPr>
        <w:t>الإنفاق</w:t>
      </w:r>
    </w:p>
    <w:p w14:paraId="2D3B807D" w14:textId="135D7412" w:rsidR="000615F4" w:rsidRPr="00487DE6" w:rsidRDefault="000615F4" w:rsidP="00D87AA5">
      <w:pPr>
        <w:pStyle w:val="Heading1"/>
        <w:numPr>
          <w:ilvl w:val="0"/>
          <w:numId w:val="25"/>
        </w:numPr>
        <w:bidi/>
        <w:ind w:left="-7"/>
      </w:pPr>
      <w:r w:rsidRPr="00487DE6">
        <w:rPr>
          <w:rFonts w:cs="Calibri"/>
          <w:rtl/>
        </w:rPr>
        <w:t>وصف</w:t>
      </w:r>
      <w:r w:rsidRPr="00487DE6">
        <w:t xml:space="preserve"> </w:t>
      </w:r>
      <w:r w:rsidRPr="00487DE6">
        <w:rPr>
          <w:rFonts w:cs="Calibri"/>
          <w:rtl/>
        </w:rPr>
        <w:t>المشكلة</w:t>
      </w:r>
      <w:r w:rsidRPr="00487DE6">
        <w:rPr>
          <w:rFonts w:hint="cs"/>
          <w:rtl/>
        </w:rPr>
        <w:t xml:space="preserve"> التي يعالجها المشروع</w:t>
      </w:r>
    </w:p>
    <w:p w14:paraId="16F417A3" w14:textId="2CDD1BFB" w:rsidR="000615F4" w:rsidRDefault="000615F4" w:rsidP="000615F4">
      <w:pPr>
        <w:bidi/>
        <w:rPr>
          <w:rtl/>
        </w:rPr>
      </w:pPr>
      <w:r w:rsidRPr="00487DE6">
        <w:rPr>
          <w:rFonts w:cs="Times New Roman"/>
          <w:sz w:val="24"/>
          <w:szCs w:val="24"/>
          <w:rtl/>
        </w:rPr>
        <w:t>يعاني</w:t>
      </w:r>
      <w:r w:rsidRPr="00487DE6">
        <w:rPr>
          <w:sz w:val="24"/>
          <w:szCs w:val="24"/>
        </w:rPr>
        <w:t xml:space="preserve"> </w:t>
      </w:r>
      <w:r w:rsidRPr="00487DE6">
        <w:rPr>
          <w:rFonts w:cs="Times New Roman"/>
          <w:sz w:val="24"/>
          <w:szCs w:val="24"/>
          <w:rtl/>
        </w:rPr>
        <w:t>العديد</w:t>
      </w:r>
      <w:r w:rsidRPr="00487DE6">
        <w:rPr>
          <w:sz w:val="24"/>
          <w:szCs w:val="24"/>
        </w:rPr>
        <w:t xml:space="preserve"> </w:t>
      </w:r>
      <w:r w:rsidRPr="00487DE6">
        <w:rPr>
          <w:rFonts w:cs="Times New Roman"/>
          <w:sz w:val="24"/>
          <w:szCs w:val="24"/>
          <w:rtl/>
        </w:rPr>
        <w:t>من</w:t>
      </w:r>
      <w:r w:rsidRPr="00487DE6">
        <w:rPr>
          <w:sz w:val="24"/>
          <w:szCs w:val="24"/>
        </w:rPr>
        <w:t xml:space="preserve"> </w:t>
      </w:r>
      <w:r w:rsidRPr="00487DE6">
        <w:rPr>
          <w:rFonts w:cs="Times New Roman"/>
          <w:sz w:val="24"/>
          <w:szCs w:val="24"/>
          <w:rtl/>
        </w:rPr>
        <w:t>الأفراد</w:t>
      </w:r>
      <w:r w:rsidRPr="00487DE6">
        <w:rPr>
          <w:sz w:val="24"/>
          <w:szCs w:val="24"/>
        </w:rPr>
        <w:t xml:space="preserve"> </w:t>
      </w:r>
      <w:r w:rsidRPr="00487DE6">
        <w:rPr>
          <w:rFonts w:cs="Times New Roman"/>
          <w:sz w:val="24"/>
          <w:szCs w:val="24"/>
          <w:rtl/>
        </w:rPr>
        <w:t>من</w:t>
      </w:r>
      <w:r w:rsidRPr="00487DE6">
        <w:rPr>
          <w:sz w:val="24"/>
          <w:szCs w:val="24"/>
        </w:rPr>
        <w:t xml:space="preserve"> </w:t>
      </w:r>
      <w:r w:rsidRPr="00487DE6">
        <w:rPr>
          <w:rFonts w:cs="Times New Roman"/>
          <w:sz w:val="24"/>
          <w:szCs w:val="24"/>
          <w:rtl/>
        </w:rPr>
        <w:t>صعوبة</w:t>
      </w:r>
      <w:r w:rsidRPr="00487DE6">
        <w:rPr>
          <w:sz w:val="24"/>
          <w:szCs w:val="24"/>
        </w:rPr>
        <w:t xml:space="preserve"> </w:t>
      </w:r>
      <w:r w:rsidRPr="00487DE6">
        <w:rPr>
          <w:rFonts w:cs="Times New Roman"/>
          <w:sz w:val="24"/>
          <w:szCs w:val="24"/>
          <w:rtl/>
        </w:rPr>
        <w:t>في</w:t>
      </w:r>
      <w:r w:rsidRPr="00487DE6">
        <w:rPr>
          <w:sz w:val="24"/>
          <w:szCs w:val="24"/>
        </w:rPr>
        <w:t xml:space="preserve"> </w:t>
      </w:r>
      <w:r w:rsidRPr="00487DE6">
        <w:rPr>
          <w:rFonts w:cs="Times New Roman"/>
          <w:sz w:val="24"/>
          <w:szCs w:val="24"/>
          <w:rtl/>
        </w:rPr>
        <w:t>تتبع</w:t>
      </w:r>
      <w:r w:rsidRPr="00487DE6">
        <w:rPr>
          <w:sz w:val="24"/>
          <w:szCs w:val="24"/>
        </w:rPr>
        <w:t xml:space="preserve"> </w:t>
      </w:r>
      <w:r w:rsidRPr="00487DE6">
        <w:rPr>
          <w:rFonts w:cs="Times New Roman"/>
          <w:sz w:val="24"/>
          <w:szCs w:val="24"/>
          <w:rtl/>
        </w:rPr>
        <w:t>مصروفاتهم</w:t>
      </w:r>
      <w:r w:rsidRPr="00487DE6">
        <w:rPr>
          <w:sz w:val="24"/>
          <w:szCs w:val="24"/>
        </w:rPr>
        <w:t xml:space="preserve"> </w:t>
      </w:r>
      <w:r w:rsidRPr="00487DE6">
        <w:rPr>
          <w:rFonts w:cs="Times New Roman"/>
          <w:sz w:val="24"/>
          <w:szCs w:val="24"/>
          <w:rtl/>
        </w:rPr>
        <w:t>اليومية</w:t>
      </w:r>
      <w:r w:rsidRPr="00487DE6">
        <w:rPr>
          <w:sz w:val="24"/>
          <w:szCs w:val="24"/>
        </w:rPr>
        <w:t xml:space="preserve"> </w:t>
      </w:r>
      <w:r w:rsidRPr="00487DE6">
        <w:rPr>
          <w:rFonts w:cs="Times New Roman"/>
          <w:sz w:val="24"/>
          <w:szCs w:val="24"/>
          <w:rtl/>
        </w:rPr>
        <w:t>وتنظيم</w:t>
      </w:r>
      <w:r w:rsidRPr="00487DE6">
        <w:rPr>
          <w:sz w:val="24"/>
          <w:szCs w:val="24"/>
        </w:rPr>
        <w:t xml:space="preserve"> </w:t>
      </w:r>
      <w:r w:rsidRPr="00487DE6">
        <w:rPr>
          <w:rFonts w:cs="Times New Roman"/>
          <w:sz w:val="24"/>
          <w:szCs w:val="24"/>
          <w:rtl/>
        </w:rPr>
        <w:t>ميزانياتهم،</w:t>
      </w:r>
      <w:r w:rsidRPr="00487DE6">
        <w:rPr>
          <w:sz w:val="24"/>
          <w:szCs w:val="24"/>
        </w:rPr>
        <w:t xml:space="preserve"> </w:t>
      </w:r>
      <w:r w:rsidRPr="00487DE6">
        <w:rPr>
          <w:rFonts w:cs="Times New Roman"/>
          <w:sz w:val="24"/>
          <w:szCs w:val="24"/>
          <w:rtl/>
        </w:rPr>
        <w:t>ما</w:t>
      </w:r>
      <w:r w:rsidRPr="00487DE6">
        <w:rPr>
          <w:sz w:val="24"/>
          <w:szCs w:val="24"/>
        </w:rPr>
        <w:t xml:space="preserve"> </w:t>
      </w:r>
      <w:r w:rsidRPr="00487DE6">
        <w:rPr>
          <w:rFonts w:cs="Times New Roman"/>
          <w:sz w:val="24"/>
          <w:szCs w:val="24"/>
          <w:rtl/>
        </w:rPr>
        <w:t>يؤدي</w:t>
      </w:r>
      <w:r w:rsidRPr="00487DE6">
        <w:rPr>
          <w:sz w:val="24"/>
          <w:szCs w:val="24"/>
        </w:rPr>
        <w:t xml:space="preserve"> </w:t>
      </w:r>
      <w:r w:rsidRPr="00487DE6">
        <w:rPr>
          <w:rFonts w:cs="Times New Roman"/>
          <w:sz w:val="24"/>
          <w:szCs w:val="24"/>
          <w:rtl/>
        </w:rPr>
        <w:t>إلى</w:t>
      </w:r>
      <w:r w:rsidRPr="00487DE6">
        <w:rPr>
          <w:sz w:val="24"/>
          <w:szCs w:val="24"/>
        </w:rPr>
        <w:t xml:space="preserve"> </w:t>
      </w:r>
      <w:r w:rsidRPr="00487DE6">
        <w:rPr>
          <w:rFonts w:cs="Times New Roman"/>
          <w:sz w:val="24"/>
          <w:szCs w:val="24"/>
          <w:rtl/>
        </w:rPr>
        <w:t>نفقات</w:t>
      </w:r>
      <w:r w:rsidRPr="00487DE6">
        <w:rPr>
          <w:sz w:val="24"/>
          <w:szCs w:val="24"/>
        </w:rPr>
        <w:t xml:space="preserve"> </w:t>
      </w:r>
      <w:r w:rsidRPr="00487DE6">
        <w:rPr>
          <w:rFonts w:cs="Times New Roman"/>
          <w:sz w:val="24"/>
          <w:szCs w:val="24"/>
          <w:rtl/>
        </w:rPr>
        <w:t>غير</w:t>
      </w:r>
      <w:r w:rsidRPr="00487DE6">
        <w:rPr>
          <w:sz w:val="24"/>
          <w:szCs w:val="24"/>
        </w:rPr>
        <w:t xml:space="preserve"> </w:t>
      </w:r>
      <w:r w:rsidRPr="00487DE6">
        <w:rPr>
          <w:rFonts w:cs="Times New Roman"/>
          <w:sz w:val="24"/>
          <w:szCs w:val="24"/>
          <w:rtl/>
        </w:rPr>
        <w:t>منضبطة</w:t>
      </w:r>
      <w:r w:rsidRPr="00487DE6">
        <w:rPr>
          <w:sz w:val="24"/>
          <w:szCs w:val="24"/>
        </w:rPr>
        <w:t xml:space="preserve"> </w:t>
      </w:r>
      <w:r w:rsidRPr="00487DE6">
        <w:rPr>
          <w:rFonts w:cs="Times New Roman"/>
          <w:sz w:val="24"/>
          <w:szCs w:val="24"/>
          <w:rtl/>
        </w:rPr>
        <w:t>وتجاوز</w:t>
      </w:r>
      <w:r w:rsidRPr="00487DE6">
        <w:rPr>
          <w:sz w:val="24"/>
          <w:szCs w:val="24"/>
        </w:rPr>
        <w:t xml:space="preserve"> </w:t>
      </w:r>
      <w:r w:rsidRPr="00487DE6">
        <w:rPr>
          <w:rFonts w:cs="Times New Roman"/>
          <w:sz w:val="24"/>
          <w:szCs w:val="24"/>
          <w:rtl/>
        </w:rPr>
        <w:t>الحدود</w:t>
      </w:r>
      <w:r w:rsidRPr="00487DE6">
        <w:rPr>
          <w:sz w:val="24"/>
          <w:szCs w:val="24"/>
        </w:rPr>
        <w:t xml:space="preserve"> </w:t>
      </w:r>
      <w:r w:rsidRPr="00487DE6">
        <w:rPr>
          <w:rFonts w:cs="Times New Roman"/>
          <w:sz w:val="24"/>
          <w:szCs w:val="24"/>
          <w:rtl/>
        </w:rPr>
        <w:t>المالية</w:t>
      </w:r>
      <w:r w:rsidRPr="00487DE6">
        <w:rPr>
          <w:sz w:val="24"/>
          <w:szCs w:val="24"/>
        </w:rPr>
        <w:t xml:space="preserve"> </w:t>
      </w:r>
      <w:r w:rsidRPr="00487DE6">
        <w:rPr>
          <w:rFonts w:cs="Times New Roman"/>
          <w:sz w:val="24"/>
          <w:szCs w:val="24"/>
          <w:rtl/>
        </w:rPr>
        <w:t>المحددة</w:t>
      </w:r>
      <w:r w:rsidRPr="00487DE6">
        <w:rPr>
          <w:sz w:val="24"/>
          <w:szCs w:val="24"/>
        </w:rPr>
        <w:t xml:space="preserve">. </w:t>
      </w:r>
      <w:r w:rsidRPr="00487DE6">
        <w:rPr>
          <w:rFonts w:cs="Times New Roman"/>
          <w:sz w:val="24"/>
          <w:szCs w:val="24"/>
          <w:rtl/>
        </w:rPr>
        <w:t>يحل</w:t>
      </w:r>
      <w:r w:rsidRPr="00487DE6">
        <w:rPr>
          <w:sz w:val="24"/>
          <w:szCs w:val="24"/>
        </w:rPr>
        <w:t xml:space="preserve"> </w:t>
      </w:r>
      <w:r w:rsidRPr="00487DE6">
        <w:rPr>
          <w:rFonts w:cs="Times New Roman"/>
          <w:sz w:val="24"/>
          <w:szCs w:val="24"/>
          <w:rtl/>
        </w:rPr>
        <w:t>التطبيق</w:t>
      </w:r>
      <w:r w:rsidRPr="00487DE6">
        <w:rPr>
          <w:sz w:val="24"/>
          <w:szCs w:val="24"/>
        </w:rPr>
        <w:t xml:space="preserve"> </w:t>
      </w:r>
      <w:r w:rsidRPr="00487DE6">
        <w:rPr>
          <w:rFonts w:cs="Times New Roman"/>
          <w:sz w:val="24"/>
          <w:szCs w:val="24"/>
          <w:rtl/>
        </w:rPr>
        <w:t>هذه</w:t>
      </w:r>
      <w:r w:rsidRPr="00487DE6">
        <w:rPr>
          <w:sz w:val="24"/>
          <w:szCs w:val="24"/>
        </w:rPr>
        <w:t xml:space="preserve"> </w:t>
      </w:r>
      <w:r w:rsidRPr="00487DE6">
        <w:rPr>
          <w:rFonts w:cs="Times New Roman"/>
          <w:sz w:val="24"/>
          <w:szCs w:val="24"/>
          <w:rtl/>
        </w:rPr>
        <w:t>المشكلة</w:t>
      </w:r>
      <w:r w:rsidRPr="00487DE6">
        <w:rPr>
          <w:sz w:val="24"/>
          <w:szCs w:val="24"/>
        </w:rPr>
        <w:t xml:space="preserve"> </w:t>
      </w:r>
      <w:r w:rsidRPr="00487DE6">
        <w:rPr>
          <w:rFonts w:cs="Times New Roman"/>
          <w:sz w:val="24"/>
          <w:szCs w:val="24"/>
          <w:rtl/>
        </w:rPr>
        <w:t>بتوفير</w:t>
      </w:r>
      <w:r w:rsidRPr="00487DE6">
        <w:rPr>
          <w:sz w:val="24"/>
          <w:szCs w:val="24"/>
        </w:rPr>
        <w:t xml:space="preserve"> </w:t>
      </w:r>
      <w:r w:rsidRPr="00487DE6">
        <w:rPr>
          <w:rFonts w:cs="Times New Roman"/>
          <w:sz w:val="24"/>
          <w:szCs w:val="24"/>
          <w:rtl/>
        </w:rPr>
        <w:t>أداة</w:t>
      </w:r>
      <w:r w:rsidRPr="00487DE6">
        <w:rPr>
          <w:sz w:val="24"/>
          <w:szCs w:val="24"/>
        </w:rPr>
        <w:t xml:space="preserve"> </w:t>
      </w:r>
      <w:r w:rsidRPr="00487DE6">
        <w:rPr>
          <w:rFonts w:cs="Times New Roman"/>
          <w:sz w:val="24"/>
          <w:szCs w:val="24"/>
          <w:rtl/>
        </w:rPr>
        <w:t>مرنة</w:t>
      </w:r>
      <w:r w:rsidRPr="00487DE6">
        <w:rPr>
          <w:sz w:val="24"/>
          <w:szCs w:val="24"/>
        </w:rPr>
        <w:t xml:space="preserve"> </w:t>
      </w:r>
      <w:r w:rsidRPr="00487DE6">
        <w:rPr>
          <w:rFonts w:cs="Times New Roman"/>
          <w:sz w:val="24"/>
          <w:szCs w:val="24"/>
          <w:rtl/>
        </w:rPr>
        <w:t>لتسجيل</w:t>
      </w:r>
      <w:r w:rsidRPr="00487DE6">
        <w:rPr>
          <w:sz w:val="24"/>
          <w:szCs w:val="24"/>
        </w:rPr>
        <w:t xml:space="preserve"> </w:t>
      </w:r>
      <w:r w:rsidRPr="00487DE6">
        <w:rPr>
          <w:rFonts w:cs="Times New Roman"/>
          <w:sz w:val="24"/>
          <w:szCs w:val="24"/>
          <w:rtl/>
        </w:rPr>
        <w:t>ومراقبة</w:t>
      </w:r>
      <w:r w:rsidRPr="00487DE6">
        <w:rPr>
          <w:sz w:val="24"/>
          <w:szCs w:val="24"/>
        </w:rPr>
        <w:t xml:space="preserve"> </w:t>
      </w:r>
      <w:r w:rsidRPr="00487DE6">
        <w:rPr>
          <w:rFonts w:cs="Times New Roman"/>
          <w:sz w:val="24"/>
          <w:szCs w:val="24"/>
          <w:rtl/>
        </w:rPr>
        <w:t>النفقات</w:t>
      </w:r>
      <w:r w:rsidRPr="00487DE6">
        <w:rPr>
          <w:sz w:val="24"/>
          <w:szCs w:val="24"/>
        </w:rPr>
        <w:t xml:space="preserve"> </w:t>
      </w:r>
      <w:r w:rsidRPr="00487DE6">
        <w:rPr>
          <w:rFonts w:cs="Times New Roman"/>
          <w:sz w:val="24"/>
          <w:szCs w:val="24"/>
          <w:rtl/>
        </w:rPr>
        <w:t>والدخل،</w:t>
      </w:r>
      <w:r w:rsidRPr="00487DE6">
        <w:rPr>
          <w:sz w:val="24"/>
          <w:szCs w:val="24"/>
        </w:rPr>
        <w:t xml:space="preserve"> </w:t>
      </w:r>
      <w:r w:rsidRPr="00487DE6">
        <w:rPr>
          <w:rFonts w:cs="Times New Roman"/>
          <w:sz w:val="24"/>
          <w:szCs w:val="24"/>
          <w:rtl/>
        </w:rPr>
        <w:t>وتنبيه</w:t>
      </w:r>
      <w:r w:rsidRPr="00487DE6">
        <w:rPr>
          <w:sz w:val="24"/>
          <w:szCs w:val="24"/>
        </w:rPr>
        <w:t xml:space="preserve"> </w:t>
      </w:r>
      <w:r w:rsidRPr="00487DE6">
        <w:rPr>
          <w:rFonts w:cs="Times New Roman"/>
          <w:sz w:val="24"/>
          <w:szCs w:val="24"/>
          <w:rtl/>
        </w:rPr>
        <w:t>المستخدم</w:t>
      </w:r>
      <w:r w:rsidRPr="00487DE6">
        <w:rPr>
          <w:sz w:val="24"/>
          <w:szCs w:val="24"/>
        </w:rPr>
        <w:t xml:space="preserve"> </w:t>
      </w:r>
      <w:r w:rsidRPr="00487DE6">
        <w:rPr>
          <w:rFonts w:cs="Times New Roman"/>
          <w:sz w:val="24"/>
          <w:szCs w:val="24"/>
          <w:rtl/>
        </w:rPr>
        <w:t>عند</w:t>
      </w:r>
      <w:r w:rsidRPr="00487DE6">
        <w:rPr>
          <w:sz w:val="24"/>
          <w:szCs w:val="24"/>
        </w:rPr>
        <w:t xml:space="preserve"> </w:t>
      </w:r>
      <w:r w:rsidRPr="00487DE6">
        <w:rPr>
          <w:rFonts w:cs="Times New Roman"/>
          <w:sz w:val="24"/>
          <w:szCs w:val="24"/>
          <w:rtl/>
        </w:rPr>
        <w:t>اقتراب</w:t>
      </w:r>
      <w:r w:rsidRPr="00487DE6">
        <w:rPr>
          <w:sz w:val="24"/>
          <w:szCs w:val="24"/>
        </w:rPr>
        <w:t xml:space="preserve"> </w:t>
      </w:r>
      <w:r w:rsidRPr="00487DE6">
        <w:rPr>
          <w:rFonts w:cs="Times New Roman"/>
          <w:sz w:val="24"/>
          <w:szCs w:val="24"/>
          <w:rtl/>
        </w:rPr>
        <w:t>أو</w:t>
      </w:r>
      <w:r w:rsidRPr="00487DE6">
        <w:rPr>
          <w:sz w:val="24"/>
          <w:szCs w:val="24"/>
        </w:rPr>
        <w:t xml:space="preserve"> </w:t>
      </w:r>
      <w:r w:rsidRPr="00487DE6">
        <w:rPr>
          <w:rFonts w:cs="Times New Roman"/>
          <w:sz w:val="24"/>
          <w:szCs w:val="24"/>
          <w:rtl/>
        </w:rPr>
        <w:t>تجاوز</w:t>
      </w:r>
      <w:r w:rsidRPr="00487DE6">
        <w:rPr>
          <w:sz w:val="24"/>
          <w:szCs w:val="24"/>
        </w:rPr>
        <w:t xml:space="preserve"> </w:t>
      </w:r>
      <w:r w:rsidRPr="00487DE6">
        <w:rPr>
          <w:rFonts w:cs="Times New Roman"/>
          <w:sz w:val="24"/>
          <w:szCs w:val="24"/>
          <w:rtl/>
        </w:rPr>
        <w:t>الميزانية</w:t>
      </w:r>
      <w:r>
        <w:t>.</w:t>
      </w:r>
    </w:p>
    <w:p w14:paraId="593891B2" w14:textId="77777777" w:rsidR="00487DE6" w:rsidRDefault="00487DE6" w:rsidP="00D87AA5">
      <w:pPr>
        <w:pStyle w:val="Heading1"/>
        <w:numPr>
          <w:ilvl w:val="0"/>
          <w:numId w:val="26"/>
        </w:numPr>
        <w:bidi/>
        <w:ind w:left="-7"/>
      </w:pPr>
      <w:r>
        <w:rPr>
          <w:rFonts w:cs="Calibri" w:hint="cs"/>
          <w:rtl/>
        </w:rPr>
        <w:t xml:space="preserve">سبب اختيار قاعدة بيانات </w:t>
      </w:r>
      <w:r>
        <w:rPr>
          <w:rFonts w:cs="Calibri"/>
        </w:rPr>
        <w:t xml:space="preserve">SQLite </w:t>
      </w:r>
      <w:r>
        <w:rPr>
          <w:rFonts w:cs="Calibri" w:hint="cs"/>
          <w:rtl/>
        </w:rPr>
        <w:t xml:space="preserve"> في المشروع</w:t>
      </w:r>
    </w:p>
    <w:p w14:paraId="50224BA0" w14:textId="77777777" w:rsidR="00CC4320" w:rsidRDefault="00487DE6" w:rsidP="00D87AA5">
      <w:pPr>
        <w:pStyle w:val="NormalWeb"/>
        <w:numPr>
          <w:ilvl w:val="0"/>
          <w:numId w:val="28"/>
        </w:numPr>
        <w:bidi/>
      </w:pPr>
      <w:r>
        <w:rPr>
          <w:rStyle w:val="Strong"/>
          <w:rtl/>
        </w:rPr>
        <w:t>خفة التشغيـل وسرعة الأداء</w:t>
      </w:r>
    </w:p>
    <w:p w14:paraId="4D99E775" w14:textId="14A5B5C7" w:rsidR="00CC4320" w:rsidRDefault="00487DE6" w:rsidP="00D87AA5">
      <w:pPr>
        <w:pStyle w:val="NormalWeb"/>
        <w:numPr>
          <w:ilvl w:val="0"/>
          <w:numId w:val="29"/>
        </w:numPr>
        <w:bidi/>
        <w:rPr>
          <w:rtl/>
        </w:rPr>
      </w:pPr>
      <w:r>
        <w:t xml:space="preserve">SQLite </w:t>
      </w:r>
      <w:r>
        <w:rPr>
          <w:rtl/>
        </w:rPr>
        <w:t>هو نظام إدارة قواعد بيانات مضمّن</w:t>
      </w:r>
      <w:r>
        <w:t xml:space="preserve"> (embedded)</w:t>
      </w:r>
      <w:r w:rsidR="00D46945">
        <w:t xml:space="preserve"> </w:t>
      </w:r>
      <w:r>
        <w:rPr>
          <w:rtl/>
        </w:rPr>
        <w:t>، لا يحتاج إلى تثبيت أو تشغيل خادم</w:t>
      </w:r>
      <w:r>
        <w:t xml:space="preserve"> (server).</w:t>
      </w:r>
    </w:p>
    <w:p w14:paraId="759FCBC0" w14:textId="38387D98" w:rsidR="00487DE6" w:rsidRDefault="00487DE6" w:rsidP="00D87AA5">
      <w:pPr>
        <w:pStyle w:val="NormalWeb"/>
        <w:numPr>
          <w:ilvl w:val="0"/>
          <w:numId w:val="29"/>
        </w:numPr>
        <w:bidi/>
      </w:pPr>
      <w:r>
        <w:rPr>
          <w:rtl/>
        </w:rPr>
        <w:t>نظرًا لصغر حجم المشروع ومحدودية حجم البيانات المتوقعة (مصروفات شخصية)، فإن</w:t>
      </w:r>
      <w:r>
        <w:t xml:space="preserve"> </w:t>
      </w:r>
      <w:r w:rsidR="00D46945">
        <w:t xml:space="preserve">       </w:t>
      </w:r>
      <w:r>
        <w:t xml:space="preserve">SQLite </w:t>
      </w:r>
      <w:r w:rsidR="00D46945">
        <w:rPr>
          <w:rFonts w:hint="cs"/>
          <w:rtl/>
        </w:rPr>
        <w:t xml:space="preserve"> </w:t>
      </w:r>
      <w:r>
        <w:rPr>
          <w:rtl/>
        </w:rPr>
        <w:t>يوفر وقت استجابة سريعًا وفعالية عالية في التخزين والاستعلام</w:t>
      </w:r>
      <w:r>
        <w:t>.</w:t>
      </w:r>
    </w:p>
    <w:p w14:paraId="09EE5A38" w14:textId="77777777" w:rsidR="00CC4320" w:rsidRDefault="00487DE6" w:rsidP="00D87AA5">
      <w:pPr>
        <w:pStyle w:val="NormalWeb"/>
        <w:numPr>
          <w:ilvl w:val="0"/>
          <w:numId w:val="28"/>
        </w:numPr>
        <w:bidi/>
      </w:pPr>
      <w:r>
        <w:rPr>
          <w:rStyle w:val="Strong"/>
          <w:rtl/>
        </w:rPr>
        <w:t>سهولة التوزيع والصيانة</w:t>
      </w:r>
    </w:p>
    <w:p w14:paraId="55E14818" w14:textId="77777777" w:rsidR="00CC4320" w:rsidRDefault="00487DE6" w:rsidP="00D87AA5">
      <w:pPr>
        <w:pStyle w:val="NormalWeb"/>
        <w:numPr>
          <w:ilvl w:val="0"/>
          <w:numId w:val="30"/>
        </w:numPr>
        <w:bidi/>
        <w:rPr>
          <w:rtl/>
        </w:rPr>
      </w:pPr>
      <w:r>
        <w:rPr>
          <w:rtl/>
        </w:rPr>
        <w:t>قاعدة البيانات مخزّنة في ملف واحد</w:t>
      </w:r>
      <w:r>
        <w:t xml:space="preserve"> (</w:t>
      </w:r>
      <w:proofErr w:type="spellStart"/>
      <w:r>
        <w:rPr>
          <w:rStyle w:val="HTMLCode"/>
        </w:rPr>
        <w:t>ExpenseTracker.db</w:t>
      </w:r>
      <w:proofErr w:type="spellEnd"/>
      <w:r>
        <w:t xml:space="preserve">) </w:t>
      </w:r>
      <w:r>
        <w:rPr>
          <w:rtl/>
        </w:rPr>
        <w:t>ضمن ملفات التطبيق، مما يجعل نسخ التطبيق أو ترقية إصداراته سهلة جدًا دون خطوات معقدة لنقل البيانات</w:t>
      </w:r>
      <w:r>
        <w:t>.</w:t>
      </w:r>
    </w:p>
    <w:p w14:paraId="1EC5185B" w14:textId="507C915C" w:rsidR="00487DE6" w:rsidRDefault="00487DE6" w:rsidP="00D87AA5">
      <w:pPr>
        <w:pStyle w:val="NormalWeb"/>
        <w:numPr>
          <w:ilvl w:val="0"/>
          <w:numId w:val="30"/>
        </w:numPr>
        <w:bidi/>
      </w:pPr>
      <w:r>
        <w:rPr>
          <w:rtl/>
        </w:rPr>
        <w:t>لا حاجة لإعداد خادم منفصل أو إدارة اتصالات شبكة، مما يقلل الاعتمادية على بيئة تشغيل مُعقدة</w:t>
      </w:r>
      <w:r>
        <w:t>.</w:t>
      </w:r>
    </w:p>
    <w:p w14:paraId="0A44114F" w14:textId="77777777" w:rsidR="00487DE6" w:rsidRDefault="00487DE6" w:rsidP="00D87AA5">
      <w:pPr>
        <w:pStyle w:val="NormalWeb"/>
        <w:numPr>
          <w:ilvl w:val="0"/>
          <w:numId w:val="28"/>
        </w:numPr>
        <w:bidi/>
      </w:pPr>
      <w:r>
        <w:rPr>
          <w:rStyle w:val="Strong"/>
          <w:rtl/>
        </w:rPr>
        <w:lastRenderedPageBreak/>
        <w:t>اعتمادية واستقرار</w:t>
      </w:r>
    </w:p>
    <w:p w14:paraId="7058CAA7" w14:textId="6A371302" w:rsidR="00487DE6" w:rsidRDefault="00487DE6" w:rsidP="00D87AA5">
      <w:pPr>
        <w:pStyle w:val="NormalWeb"/>
        <w:numPr>
          <w:ilvl w:val="1"/>
          <w:numId w:val="27"/>
        </w:numPr>
        <w:bidi/>
      </w:pPr>
      <w:proofErr w:type="gramStart"/>
      <w:r>
        <w:t xml:space="preserve">SQLite </w:t>
      </w:r>
      <w:r w:rsidR="00D46945">
        <w:rPr>
          <w:rFonts w:hint="cs"/>
          <w:rtl/>
        </w:rPr>
        <w:t xml:space="preserve"> </w:t>
      </w:r>
      <w:r>
        <w:rPr>
          <w:rtl/>
        </w:rPr>
        <w:t>مفتوح</w:t>
      </w:r>
      <w:proofErr w:type="gramEnd"/>
      <w:r>
        <w:rPr>
          <w:rtl/>
        </w:rPr>
        <w:t xml:space="preserve"> المصدر ومدعوم على نطاق واسع، مع سجل طويل في الاستقرار</w:t>
      </w:r>
      <w:r>
        <w:t>.</w:t>
      </w:r>
    </w:p>
    <w:p w14:paraId="19636966" w14:textId="77777777" w:rsidR="00487DE6" w:rsidRDefault="00487DE6" w:rsidP="00D87AA5">
      <w:pPr>
        <w:pStyle w:val="NormalWeb"/>
        <w:numPr>
          <w:ilvl w:val="1"/>
          <w:numId w:val="27"/>
        </w:numPr>
        <w:bidi/>
      </w:pPr>
      <w:r>
        <w:rPr>
          <w:rtl/>
        </w:rPr>
        <w:t>يستخدمه آلاف المشاريع الصغيرة والمتوسطة وحتى بعض التطبيقات الكبيرة كـ</w:t>
      </w:r>
      <w:r>
        <w:t xml:space="preserve"> “cache” </w:t>
      </w:r>
      <w:r>
        <w:rPr>
          <w:rtl/>
        </w:rPr>
        <w:t>أو قاعدة بيانات محلية</w:t>
      </w:r>
      <w:r>
        <w:t>.</w:t>
      </w:r>
    </w:p>
    <w:p w14:paraId="15CF23EE" w14:textId="77777777" w:rsidR="00487DE6" w:rsidRDefault="00487DE6" w:rsidP="00D87AA5">
      <w:pPr>
        <w:pStyle w:val="NormalWeb"/>
        <w:numPr>
          <w:ilvl w:val="0"/>
          <w:numId w:val="28"/>
        </w:numPr>
        <w:bidi/>
      </w:pPr>
      <w:r>
        <w:rPr>
          <w:rStyle w:val="Strong"/>
          <w:rtl/>
        </w:rPr>
        <w:t>دعم كامل للخصائص اللازمة</w:t>
      </w:r>
    </w:p>
    <w:p w14:paraId="46A22BF1" w14:textId="23896386" w:rsidR="00487DE6" w:rsidRDefault="00487DE6" w:rsidP="00D87AA5">
      <w:pPr>
        <w:pStyle w:val="NormalWeb"/>
        <w:numPr>
          <w:ilvl w:val="1"/>
          <w:numId w:val="27"/>
        </w:numPr>
        <w:bidi/>
      </w:pPr>
      <w:r>
        <w:rPr>
          <w:rtl/>
        </w:rPr>
        <w:t>يوفّر</w:t>
      </w:r>
      <w:r>
        <w:t xml:space="preserve"> SQLite </w:t>
      </w:r>
      <w:r>
        <w:rPr>
          <w:rtl/>
        </w:rPr>
        <w:t>دعمًا كاملاً لـ</w:t>
      </w:r>
      <w:r>
        <w:t xml:space="preserve"> SQL </w:t>
      </w:r>
      <w:r>
        <w:rPr>
          <w:rtl/>
        </w:rPr>
        <w:t>القياسي تقريبًا: الجداول، المفاتيح الأساسية والأجنبية، الفهارس</w:t>
      </w:r>
      <w:r w:rsidR="00D46945">
        <w:rPr>
          <w:rFonts w:hint="cs"/>
          <w:rtl/>
        </w:rPr>
        <w:t xml:space="preserve"> </w:t>
      </w:r>
      <w:r>
        <w:t xml:space="preserve"> (</w:t>
      </w:r>
      <w:r>
        <w:rPr>
          <w:rStyle w:val="HTMLCode"/>
        </w:rPr>
        <w:t>INDEX</w:t>
      </w:r>
      <w:r>
        <w:t>)</w:t>
      </w:r>
      <w:r>
        <w:rPr>
          <w:rtl/>
        </w:rPr>
        <w:t>، الصيغ المحسوبة</w:t>
      </w:r>
      <w:r w:rsidR="00D46945">
        <w:rPr>
          <w:rFonts w:hint="cs"/>
          <w:rtl/>
        </w:rPr>
        <w:t xml:space="preserve"> </w:t>
      </w:r>
      <w:r>
        <w:t xml:space="preserve"> (</w:t>
      </w:r>
      <w:r>
        <w:rPr>
          <w:rStyle w:val="HTMLCode"/>
        </w:rPr>
        <w:t>VIEW</w:t>
      </w:r>
      <w:r>
        <w:t>)</w:t>
      </w:r>
      <w:r>
        <w:rPr>
          <w:rtl/>
        </w:rPr>
        <w:t>، وغيرها</w:t>
      </w:r>
      <w:r>
        <w:t>.</w:t>
      </w:r>
    </w:p>
    <w:p w14:paraId="567C8528" w14:textId="39AC2BDE" w:rsidR="00487DE6" w:rsidRDefault="00487DE6" w:rsidP="00D87AA5">
      <w:pPr>
        <w:pStyle w:val="NormalWeb"/>
        <w:numPr>
          <w:ilvl w:val="1"/>
          <w:numId w:val="27"/>
        </w:numPr>
        <w:bidi/>
      </w:pPr>
      <w:r>
        <w:rPr>
          <w:rtl/>
        </w:rPr>
        <w:t>يمكنك بسهولة تنفيذ العمليات</w:t>
      </w:r>
      <w:r>
        <w:t xml:space="preserve"> CRUD </w:t>
      </w:r>
      <w:r>
        <w:rPr>
          <w:rtl/>
        </w:rPr>
        <w:t>(إنشاء، قراءة، تحديث، حذف) والعمليات التجميعية</w:t>
      </w:r>
      <w:r>
        <w:t xml:space="preserve"> </w:t>
      </w:r>
      <w:r w:rsidR="00CC4320">
        <w:t xml:space="preserve">  </w:t>
      </w:r>
      <w:r>
        <w:t>(</w:t>
      </w:r>
      <w:r>
        <w:rPr>
          <w:rStyle w:val="HTMLCode"/>
        </w:rPr>
        <w:t>SUM</w:t>
      </w:r>
      <w:r>
        <w:t xml:space="preserve">, </w:t>
      </w:r>
      <w:r>
        <w:rPr>
          <w:rStyle w:val="HTMLCode"/>
        </w:rPr>
        <w:t>COUNT</w:t>
      </w:r>
      <w:r>
        <w:t xml:space="preserve">) </w:t>
      </w:r>
      <w:r w:rsidR="00CC4320">
        <w:rPr>
          <w:rFonts w:hint="cs"/>
          <w:rtl/>
        </w:rPr>
        <w:t xml:space="preserve"> </w:t>
      </w:r>
      <w:r>
        <w:rPr>
          <w:rtl/>
        </w:rPr>
        <w:t>المطلوبة لتتبع النفقات وإعداد التقارير</w:t>
      </w:r>
      <w:r>
        <w:t>.</w:t>
      </w:r>
    </w:p>
    <w:p w14:paraId="020D29C0" w14:textId="77777777" w:rsidR="00487DE6" w:rsidRDefault="00487DE6" w:rsidP="00D87AA5">
      <w:pPr>
        <w:pStyle w:val="NormalWeb"/>
        <w:numPr>
          <w:ilvl w:val="0"/>
          <w:numId w:val="28"/>
        </w:numPr>
        <w:bidi/>
      </w:pPr>
      <w:r>
        <w:rPr>
          <w:rStyle w:val="Strong"/>
          <w:rtl/>
        </w:rPr>
        <w:t>انعدام التعقيد وبدء سريع</w:t>
      </w:r>
    </w:p>
    <w:p w14:paraId="4E075289" w14:textId="77777777" w:rsidR="00487DE6" w:rsidRDefault="00487DE6" w:rsidP="00D87AA5">
      <w:pPr>
        <w:pStyle w:val="NormalWeb"/>
        <w:numPr>
          <w:ilvl w:val="1"/>
          <w:numId w:val="27"/>
        </w:numPr>
        <w:bidi/>
      </w:pPr>
      <w:r>
        <w:rPr>
          <w:rtl/>
        </w:rPr>
        <w:t>لجهة تطوير واجهات</w:t>
      </w:r>
      <w:r>
        <w:t xml:space="preserve"> </w:t>
      </w:r>
      <w:proofErr w:type="spellStart"/>
      <w:r>
        <w:t>WinForms</w:t>
      </w:r>
      <w:proofErr w:type="spellEnd"/>
      <w:r>
        <w:t xml:space="preserve"> </w:t>
      </w:r>
      <w:r>
        <w:rPr>
          <w:rtl/>
        </w:rPr>
        <w:t>والربط في</w:t>
      </w:r>
      <w:r>
        <w:t xml:space="preserve"> C# </w:t>
      </w:r>
      <w:r>
        <w:rPr>
          <w:rtl/>
        </w:rPr>
        <w:t xml:space="preserve">عبر مكتبة </w:t>
      </w:r>
      <w:proofErr w:type="spellStart"/>
      <w:r>
        <w:rPr>
          <w:rStyle w:val="HTMLCode"/>
        </w:rPr>
        <w:t>System.Data.SQLite</w:t>
      </w:r>
      <w:proofErr w:type="spellEnd"/>
      <w:r>
        <w:rPr>
          <w:rtl/>
        </w:rPr>
        <w:t>، لا يتطلب المشروع إعدادًا أوليًا مطوّلًا أو بنية خادم قواعد بيانات</w:t>
      </w:r>
      <w:r>
        <w:t>.</w:t>
      </w:r>
    </w:p>
    <w:p w14:paraId="398744D1" w14:textId="6C8EA50B" w:rsidR="00487DE6" w:rsidRPr="00487DE6" w:rsidRDefault="00487DE6" w:rsidP="00D87AA5">
      <w:pPr>
        <w:pStyle w:val="NormalWeb"/>
        <w:numPr>
          <w:ilvl w:val="1"/>
          <w:numId w:val="27"/>
        </w:numPr>
        <w:bidi/>
        <w:rPr>
          <w:rtl/>
        </w:rPr>
      </w:pPr>
      <w:r>
        <w:rPr>
          <w:rtl/>
        </w:rPr>
        <w:t>يكفي تضمين ملف الـ</w:t>
      </w:r>
      <w:r>
        <w:t xml:space="preserve"> DLL </w:t>
      </w:r>
      <w:r>
        <w:rPr>
          <w:rtl/>
        </w:rPr>
        <w:t>وتحديد سلسلة الاتصال إلى ملف</w:t>
      </w:r>
      <w:r>
        <w:t xml:space="preserve"> SQLite</w:t>
      </w:r>
      <w:r>
        <w:rPr>
          <w:rtl/>
        </w:rPr>
        <w:t>، فيسرع ذلك من وتيرة التطوير</w:t>
      </w:r>
      <w:r>
        <w:t>.</w:t>
      </w:r>
    </w:p>
    <w:p w14:paraId="2AB10BB5" w14:textId="55DC9B1B" w:rsidR="00254E3A" w:rsidRDefault="00D87AA5" w:rsidP="00254E3A">
      <w:pPr>
        <w:bidi/>
        <w:rPr>
          <w:sz w:val="24"/>
          <w:szCs w:val="24"/>
          <w:rtl/>
        </w:rPr>
      </w:pPr>
      <w:r>
        <w:pict w14:anchorId="651AF2AC">
          <v:rect id="_x0000_i1026" style="width:0;height:1.5pt" o:hralign="right" o:hrstd="t" o:hr="t" fillcolor="#a0a0a0" stroked="f"/>
        </w:pict>
      </w:r>
    </w:p>
    <w:p w14:paraId="4C6AD9CA" w14:textId="17057679" w:rsidR="00D95225" w:rsidRDefault="00D95225" w:rsidP="00D87AA5">
      <w:pPr>
        <w:pStyle w:val="ListParagraph"/>
        <w:numPr>
          <w:ilvl w:val="0"/>
          <w:numId w:val="17"/>
        </w:numPr>
        <w:bidi/>
        <w:ind w:left="-7"/>
        <w:rPr>
          <w:sz w:val="24"/>
          <w:szCs w:val="24"/>
          <w:lang w:bidi="ar-EG"/>
        </w:rPr>
      </w:pPr>
      <w:r w:rsidRPr="00D95225">
        <w:rPr>
          <w:rFonts w:asciiTheme="majorHAnsi" w:eastAsiaTheme="majorEastAsia" w:hAnsiTheme="majorHAnsi" w:cs="Calibri" w:hint="cs"/>
          <w:b/>
          <w:bCs/>
          <w:color w:val="365F91" w:themeColor="accent1" w:themeShade="BF"/>
          <w:sz w:val="28"/>
          <w:szCs w:val="28"/>
          <w:rtl/>
        </w:rPr>
        <w:t>مهام كل طالب في المشروع</w:t>
      </w:r>
      <w:r>
        <w:rPr>
          <w:rFonts w:hint="cs"/>
          <w:sz w:val="24"/>
          <w:szCs w:val="24"/>
          <w:rtl/>
          <w:lang w:bidi="ar-EG"/>
        </w:rPr>
        <w:t xml:space="preserve"> </w:t>
      </w:r>
    </w:p>
    <w:p w14:paraId="68F4FE7D" w14:textId="06670674" w:rsidR="00054F19" w:rsidRPr="00054F19" w:rsidRDefault="00D46945" w:rsidP="00D87AA5">
      <w:pPr>
        <w:pStyle w:val="ListParagraph"/>
        <w:numPr>
          <w:ilvl w:val="0"/>
          <w:numId w:val="19"/>
        </w:numPr>
        <w:bidi/>
        <w:rPr>
          <w:b/>
          <w:bCs/>
          <w:sz w:val="28"/>
          <w:szCs w:val="28"/>
        </w:rPr>
      </w:pPr>
      <w:r>
        <w:rPr>
          <w:rFonts w:hint="cs"/>
          <w:b/>
          <w:bCs/>
          <w:sz w:val="28"/>
          <w:szCs w:val="28"/>
          <w:rtl/>
        </w:rPr>
        <w:t xml:space="preserve">عاصم محمد </w:t>
      </w:r>
      <w:r>
        <w:rPr>
          <w:b/>
          <w:bCs/>
          <w:sz w:val="28"/>
          <w:szCs w:val="28"/>
        </w:rPr>
        <w:t>Admin</w:t>
      </w:r>
      <w:bookmarkStart w:id="0" w:name="_GoBack"/>
      <w:bookmarkEnd w:id="0"/>
    </w:p>
    <w:p w14:paraId="71B508DD" w14:textId="77777777" w:rsidR="00054F19" w:rsidRPr="00254E3A" w:rsidRDefault="00054F19" w:rsidP="00D87AA5">
      <w:pPr>
        <w:pStyle w:val="ListParagraph"/>
        <w:numPr>
          <w:ilvl w:val="0"/>
          <w:numId w:val="20"/>
        </w:numPr>
        <w:bidi/>
        <w:rPr>
          <w:sz w:val="24"/>
          <w:szCs w:val="24"/>
          <w:rtl/>
        </w:rPr>
      </w:pPr>
      <w:r w:rsidRPr="00254E3A">
        <w:rPr>
          <w:rFonts w:cs="Times New Roman"/>
          <w:sz w:val="24"/>
          <w:szCs w:val="24"/>
          <w:rtl/>
        </w:rPr>
        <w:t>تصميم</w:t>
      </w:r>
      <w:r w:rsidRPr="00254E3A">
        <w:rPr>
          <w:sz w:val="24"/>
          <w:szCs w:val="24"/>
        </w:rPr>
        <w:t xml:space="preserve"> </w:t>
      </w:r>
      <w:r w:rsidRPr="00254E3A">
        <w:rPr>
          <w:rFonts w:cs="Times New Roman"/>
          <w:sz w:val="24"/>
          <w:szCs w:val="24"/>
          <w:rtl/>
        </w:rPr>
        <w:t>قاعدة</w:t>
      </w:r>
      <w:r w:rsidRPr="00254E3A">
        <w:rPr>
          <w:sz w:val="24"/>
          <w:szCs w:val="24"/>
        </w:rPr>
        <w:t xml:space="preserve"> </w:t>
      </w:r>
      <w:r w:rsidRPr="00254E3A">
        <w:rPr>
          <w:rFonts w:cs="Times New Roman"/>
          <w:sz w:val="24"/>
          <w:szCs w:val="24"/>
          <w:rtl/>
        </w:rPr>
        <w:t>البيانات</w:t>
      </w:r>
      <w:r w:rsidRPr="00254E3A">
        <w:rPr>
          <w:sz w:val="24"/>
          <w:szCs w:val="24"/>
        </w:rPr>
        <w:t xml:space="preserve"> </w:t>
      </w:r>
      <w:r w:rsidRPr="00254E3A">
        <w:rPr>
          <w:rFonts w:cs="Times New Roman"/>
          <w:sz w:val="24"/>
          <w:szCs w:val="24"/>
          <w:rtl/>
        </w:rPr>
        <w:t>بالكامل</w:t>
      </w:r>
      <w:r w:rsidRPr="00254E3A">
        <w:rPr>
          <w:sz w:val="24"/>
          <w:szCs w:val="24"/>
        </w:rPr>
        <w:t xml:space="preserve">: ERD </w:t>
      </w:r>
      <w:r w:rsidRPr="00254E3A">
        <w:rPr>
          <w:rFonts w:cs="Times New Roman"/>
          <w:sz w:val="24"/>
          <w:szCs w:val="24"/>
          <w:rtl/>
        </w:rPr>
        <w:t>والجداول</w:t>
      </w:r>
      <w:r w:rsidRPr="00254E3A">
        <w:rPr>
          <w:sz w:val="24"/>
          <w:szCs w:val="24"/>
        </w:rPr>
        <w:t xml:space="preserve"> </w:t>
      </w:r>
      <w:r w:rsidRPr="00254E3A">
        <w:rPr>
          <w:rFonts w:cs="Times New Roman"/>
          <w:sz w:val="24"/>
          <w:szCs w:val="24"/>
          <w:rtl/>
        </w:rPr>
        <w:t>والعلاقات</w:t>
      </w:r>
      <w:r w:rsidRPr="00254E3A">
        <w:rPr>
          <w:sz w:val="24"/>
          <w:szCs w:val="24"/>
        </w:rPr>
        <w:t>.</w:t>
      </w:r>
    </w:p>
    <w:p w14:paraId="706C6AE1" w14:textId="77777777" w:rsidR="00054F19" w:rsidRPr="00254E3A" w:rsidRDefault="00054F19" w:rsidP="00D87AA5">
      <w:pPr>
        <w:pStyle w:val="ListParagraph"/>
        <w:numPr>
          <w:ilvl w:val="0"/>
          <w:numId w:val="20"/>
        </w:numPr>
        <w:bidi/>
        <w:rPr>
          <w:sz w:val="24"/>
          <w:szCs w:val="24"/>
          <w:rtl/>
        </w:rPr>
      </w:pPr>
      <w:r w:rsidRPr="00254E3A">
        <w:rPr>
          <w:rFonts w:cs="Times New Roman"/>
          <w:sz w:val="24"/>
          <w:szCs w:val="24"/>
          <w:rtl/>
        </w:rPr>
        <w:t>تطوير</w:t>
      </w:r>
      <w:r w:rsidRPr="00254E3A">
        <w:rPr>
          <w:sz w:val="24"/>
          <w:szCs w:val="24"/>
        </w:rPr>
        <w:t xml:space="preserve"> </w:t>
      </w:r>
      <w:r w:rsidRPr="00254E3A">
        <w:rPr>
          <w:rFonts w:cs="Times New Roman"/>
          <w:sz w:val="24"/>
          <w:szCs w:val="24"/>
          <w:rtl/>
        </w:rPr>
        <w:t>الطبقة</w:t>
      </w:r>
      <w:r w:rsidRPr="00254E3A">
        <w:rPr>
          <w:sz w:val="24"/>
          <w:szCs w:val="24"/>
        </w:rPr>
        <w:t xml:space="preserve"> </w:t>
      </w:r>
      <w:r w:rsidRPr="00254E3A">
        <w:rPr>
          <w:rFonts w:cs="Times New Roman"/>
          <w:sz w:val="24"/>
          <w:szCs w:val="24"/>
          <w:rtl/>
        </w:rPr>
        <w:t>الوسيطة</w:t>
      </w:r>
      <w:r w:rsidRPr="00254E3A">
        <w:rPr>
          <w:sz w:val="24"/>
          <w:szCs w:val="24"/>
        </w:rPr>
        <w:t xml:space="preserve"> (Repositories) </w:t>
      </w:r>
      <w:r w:rsidRPr="00254E3A">
        <w:rPr>
          <w:rFonts w:cs="Times New Roman"/>
          <w:sz w:val="24"/>
          <w:szCs w:val="24"/>
          <w:rtl/>
        </w:rPr>
        <w:t>لـ</w:t>
      </w:r>
      <w:r w:rsidRPr="00254E3A">
        <w:rPr>
          <w:sz w:val="24"/>
          <w:szCs w:val="24"/>
        </w:rPr>
        <w:t xml:space="preserve"> CRUD </w:t>
      </w:r>
      <w:r w:rsidRPr="00254E3A">
        <w:rPr>
          <w:rFonts w:cs="Times New Roman"/>
          <w:sz w:val="24"/>
          <w:szCs w:val="24"/>
          <w:rtl/>
        </w:rPr>
        <w:t>على</w:t>
      </w:r>
      <w:r w:rsidRPr="00254E3A">
        <w:rPr>
          <w:sz w:val="24"/>
          <w:szCs w:val="24"/>
        </w:rPr>
        <w:t xml:space="preserve"> Expense </w:t>
      </w:r>
      <w:r w:rsidRPr="00254E3A">
        <w:rPr>
          <w:rFonts w:cs="Times New Roman"/>
          <w:sz w:val="24"/>
          <w:szCs w:val="24"/>
          <w:rtl/>
        </w:rPr>
        <w:t>و</w:t>
      </w:r>
      <w:r w:rsidRPr="00254E3A">
        <w:rPr>
          <w:sz w:val="24"/>
          <w:szCs w:val="24"/>
        </w:rPr>
        <w:t>Budget.</w:t>
      </w:r>
    </w:p>
    <w:p w14:paraId="24C8D0C2" w14:textId="55453457" w:rsidR="00054F19" w:rsidRPr="00254E3A" w:rsidRDefault="00254E3A" w:rsidP="00D87AA5">
      <w:pPr>
        <w:pStyle w:val="ListParagraph"/>
        <w:numPr>
          <w:ilvl w:val="0"/>
          <w:numId w:val="20"/>
        </w:numPr>
        <w:bidi/>
        <w:rPr>
          <w:sz w:val="24"/>
          <w:szCs w:val="24"/>
        </w:rPr>
      </w:pPr>
      <w:r w:rsidRPr="00254E3A">
        <w:rPr>
          <w:rFonts w:hint="cs"/>
          <w:sz w:val="24"/>
          <w:szCs w:val="24"/>
          <w:rtl/>
        </w:rPr>
        <w:t>تصميم</w:t>
      </w:r>
      <w:r w:rsidR="00054F19" w:rsidRPr="00254E3A">
        <w:rPr>
          <w:rFonts w:hint="cs"/>
          <w:sz w:val="24"/>
          <w:szCs w:val="24"/>
          <w:rtl/>
        </w:rPr>
        <w:t xml:space="preserve"> كلاس ثيم لتنسيق الازرار والواجهات</w:t>
      </w:r>
    </w:p>
    <w:p w14:paraId="1185A2B9" w14:textId="09933535" w:rsidR="00D95225" w:rsidRPr="00CC4320" w:rsidRDefault="00254E3A" w:rsidP="00D87AA5">
      <w:pPr>
        <w:pStyle w:val="ListParagraph"/>
        <w:numPr>
          <w:ilvl w:val="0"/>
          <w:numId w:val="20"/>
        </w:numPr>
        <w:bidi/>
        <w:rPr>
          <w:rFonts w:hint="cs"/>
          <w:sz w:val="28"/>
          <w:szCs w:val="28"/>
          <w:rtl/>
        </w:rPr>
      </w:pPr>
      <w:r w:rsidRPr="00254E3A">
        <w:rPr>
          <w:rFonts w:hint="cs"/>
          <w:sz w:val="24"/>
          <w:szCs w:val="24"/>
          <w:rtl/>
        </w:rPr>
        <w:t>تصميم واجهة انشاء حساب جديد</w:t>
      </w:r>
    </w:p>
    <w:p w14:paraId="7CD9EADC" w14:textId="77777777" w:rsidR="00D0440B" w:rsidRPr="00D95225" w:rsidRDefault="00D0440B" w:rsidP="00D0440B">
      <w:pPr>
        <w:pStyle w:val="ListParagraph"/>
        <w:bidi/>
        <w:rPr>
          <w:sz w:val="28"/>
          <w:szCs w:val="28"/>
        </w:rPr>
      </w:pPr>
    </w:p>
    <w:p w14:paraId="36080372" w14:textId="77777777" w:rsidR="00054F19" w:rsidRDefault="00D95225" w:rsidP="00D87AA5">
      <w:pPr>
        <w:pStyle w:val="ListParagraph"/>
        <w:numPr>
          <w:ilvl w:val="0"/>
          <w:numId w:val="19"/>
        </w:numPr>
        <w:bidi/>
        <w:rPr>
          <w:b/>
          <w:bCs/>
          <w:sz w:val="28"/>
          <w:szCs w:val="28"/>
        </w:rPr>
      </w:pPr>
      <w:r w:rsidRPr="00054F19">
        <w:rPr>
          <w:rFonts w:hint="cs"/>
          <w:b/>
          <w:bCs/>
          <w:sz w:val="28"/>
          <w:szCs w:val="28"/>
          <w:rtl/>
        </w:rPr>
        <w:t>عبدالرقيب نعمان</w:t>
      </w:r>
      <w:r w:rsidR="00054F19">
        <w:rPr>
          <w:rFonts w:hint="cs"/>
          <w:b/>
          <w:bCs/>
          <w:sz w:val="28"/>
          <w:szCs w:val="28"/>
          <w:rtl/>
        </w:rPr>
        <w:t xml:space="preserve"> </w:t>
      </w:r>
    </w:p>
    <w:p w14:paraId="1937B896" w14:textId="77777777" w:rsidR="00054F19" w:rsidRPr="00254E3A" w:rsidRDefault="00054F19" w:rsidP="00D87AA5">
      <w:pPr>
        <w:pStyle w:val="ListParagraph"/>
        <w:numPr>
          <w:ilvl w:val="1"/>
          <w:numId w:val="21"/>
        </w:numPr>
        <w:bidi/>
        <w:ind w:left="1410"/>
        <w:rPr>
          <w:sz w:val="24"/>
          <w:szCs w:val="24"/>
          <w:rtl/>
        </w:rPr>
      </w:pPr>
      <w:r w:rsidRPr="00254E3A">
        <w:rPr>
          <w:rFonts w:cs="Times New Roman"/>
          <w:sz w:val="24"/>
          <w:szCs w:val="24"/>
          <w:rtl/>
        </w:rPr>
        <w:t>تطوير</w:t>
      </w:r>
      <w:r w:rsidRPr="00254E3A">
        <w:rPr>
          <w:sz w:val="24"/>
          <w:szCs w:val="24"/>
        </w:rPr>
        <w:t xml:space="preserve"> </w:t>
      </w:r>
      <w:r w:rsidRPr="00254E3A">
        <w:rPr>
          <w:rFonts w:cs="Times New Roman"/>
          <w:sz w:val="24"/>
          <w:szCs w:val="24"/>
          <w:rtl/>
        </w:rPr>
        <w:t>شاشة</w:t>
      </w:r>
      <w:r w:rsidRPr="00254E3A">
        <w:rPr>
          <w:sz w:val="24"/>
          <w:szCs w:val="24"/>
        </w:rPr>
        <w:t xml:space="preserve"> </w:t>
      </w:r>
      <w:r w:rsidRPr="00254E3A">
        <w:rPr>
          <w:rFonts w:cs="Times New Roman"/>
          <w:sz w:val="24"/>
          <w:szCs w:val="24"/>
          <w:rtl/>
        </w:rPr>
        <w:t>إعداد</w:t>
      </w:r>
      <w:r w:rsidRPr="00254E3A">
        <w:rPr>
          <w:sz w:val="24"/>
          <w:szCs w:val="24"/>
        </w:rPr>
        <w:t xml:space="preserve"> </w:t>
      </w:r>
      <w:r w:rsidRPr="00254E3A">
        <w:rPr>
          <w:rFonts w:cs="Times New Roman"/>
          <w:sz w:val="24"/>
          <w:szCs w:val="24"/>
          <w:rtl/>
        </w:rPr>
        <w:t>الميزانية</w:t>
      </w:r>
      <w:r w:rsidRPr="00254E3A">
        <w:rPr>
          <w:sz w:val="24"/>
          <w:szCs w:val="24"/>
        </w:rPr>
        <w:t xml:space="preserve"> </w:t>
      </w:r>
      <w:proofErr w:type="spellStart"/>
      <w:r w:rsidRPr="00254E3A">
        <w:rPr>
          <w:sz w:val="24"/>
          <w:szCs w:val="24"/>
        </w:rPr>
        <w:t>BudgetForm</w:t>
      </w:r>
      <w:proofErr w:type="spellEnd"/>
      <w:r w:rsidRPr="00254E3A">
        <w:rPr>
          <w:sz w:val="24"/>
          <w:szCs w:val="24"/>
        </w:rPr>
        <w:t xml:space="preserve"> </w:t>
      </w:r>
      <w:r w:rsidRPr="00254E3A">
        <w:rPr>
          <w:rFonts w:cs="Times New Roman"/>
          <w:sz w:val="24"/>
          <w:szCs w:val="24"/>
          <w:rtl/>
        </w:rPr>
        <w:t>وربط</w:t>
      </w:r>
      <w:r w:rsidRPr="00254E3A">
        <w:rPr>
          <w:sz w:val="24"/>
          <w:szCs w:val="24"/>
        </w:rPr>
        <w:t xml:space="preserve"> </w:t>
      </w:r>
      <w:r w:rsidRPr="00254E3A">
        <w:rPr>
          <w:rFonts w:cs="Times New Roman"/>
          <w:sz w:val="24"/>
          <w:szCs w:val="24"/>
          <w:rtl/>
        </w:rPr>
        <w:t>الحقول</w:t>
      </w:r>
      <w:r w:rsidRPr="00254E3A">
        <w:rPr>
          <w:sz w:val="24"/>
          <w:szCs w:val="24"/>
        </w:rPr>
        <w:t>.</w:t>
      </w:r>
    </w:p>
    <w:p w14:paraId="65FFD881" w14:textId="77777777" w:rsidR="00054F19" w:rsidRPr="00254E3A" w:rsidRDefault="00054F19" w:rsidP="00D87AA5">
      <w:pPr>
        <w:pStyle w:val="ListParagraph"/>
        <w:numPr>
          <w:ilvl w:val="1"/>
          <w:numId w:val="21"/>
        </w:numPr>
        <w:bidi/>
        <w:ind w:left="1410"/>
        <w:rPr>
          <w:sz w:val="24"/>
          <w:szCs w:val="24"/>
        </w:rPr>
      </w:pPr>
      <w:r w:rsidRPr="00254E3A">
        <w:rPr>
          <w:rFonts w:cs="Times New Roman"/>
          <w:sz w:val="24"/>
          <w:szCs w:val="24"/>
          <w:rtl/>
        </w:rPr>
        <w:t>كتابة</w:t>
      </w:r>
      <w:r w:rsidRPr="00254E3A">
        <w:rPr>
          <w:sz w:val="24"/>
          <w:szCs w:val="24"/>
        </w:rPr>
        <w:t xml:space="preserve"> </w:t>
      </w:r>
      <w:r w:rsidRPr="00254E3A">
        <w:rPr>
          <w:rFonts w:cs="Times New Roman"/>
          <w:sz w:val="24"/>
          <w:szCs w:val="24"/>
          <w:rtl/>
        </w:rPr>
        <w:t>دوال</w:t>
      </w:r>
      <w:r w:rsidRPr="00254E3A">
        <w:rPr>
          <w:sz w:val="24"/>
          <w:szCs w:val="24"/>
        </w:rPr>
        <w:t xml:space="preserve"> Add/Get/Delete </w:t>
      </w:r>
      <w:r w:rsidRPr="00254E3A">
        <w:rPr>
          <w:rFonts w:cs="Times New Roman"/>
          <w:sz w:val="24"/>
          <w:szCs w:val="24"/>
          <w:rtl/>
        </w:rPr>
        <w:t>للميزانية</w:t>
      </w:r>
      <w:r w:rsidRPr="00254E3A">
        <w:rPr>
          <w:sz w:val="24"/>
          <w:szCs w:val="24"/>
        </w:rPr>
        <w:t xml:space="preserve"> </w:t>
      </w:r>
      <w:r w:rsidRPr="00254E3A">
        <w:rPr>
          <w:rFonts w:cs="Times New Roman"/>
          <w:sz w:val="24"/>
          <w:szCs w:val="24"/>
          <w:rtl/>
        </w:rPr>
        <w:t>مع</w:t>
      </w:r>
      <w:r w:rsidRPr="00254E3A">
        <w:rPr>
          <w:sz w:val="24"/>
          <w:szCs w:val="24"/>
        </w:rPr>
        <w:t xml:space="preserve"> </w:t>
      </w:r>
      <w:r w:rsidRPr="00254E3A">
        <w:rPr>
          <w:rFonts w:cs="Times New Roman"/>
          <w:sz w:val="24"/>
          <w:szCs w:val="24"/>
          <w:rtl/>
        </w:rPr>
        <w:t>التحقق</w:t>
      </w:r>
      <w:r w:rsidRPr="00254E3A">
        <w:rPr>
          <w:sz w:val="24"/>
          <w:szCs w:val="24"/>
        </w:rPr>
        <w:t xml:space="preserve"> </w:t>
      </w:r>
      <w:r w:rsidRPr="00254E3A">
        <w:rPr>
          <w:rFonts w:cs="Times New Roman"/>
          <w:sz w:val="24"/>
          <w:szCs w:val="24"/>
          <w:rtl/>
        </w:rPr>
        <w:t>من</w:t>
      </w:r>
      <w:r w:rsidRPr="00254E3A">
        <w:rPr>
          <w:sz w:val="24"/>
          <w:szCs w:val="24"/>
        </w:rPr>
        <w:t xml:space="preserve"> </w:t>
      </w:r>
      <w:r w:rsidRPr="00254E3A">
        <w:rPr>
          <w:rFonts w:cs="Times New Roman"/>
          <w:sz w:val="24"/>
          <w:szCs w:val="24"/>
          <w:rtl/>
        </w:rPr>
        <w:t>صحة</w:t>
      </w:r>
      <w:r w:rsidRPr="00254E3A">
        <w:rPr>
          <w:sz w:val="24"/>
          <w:szCs w:val="24"/>
        </w:rPr>
        <w:t xml:space="preserve"> </w:t>
      </w:r>
      <w:r w:rsidRPr="00254E3A">
        <w:rPr>
          <w:rFonts w:cs="Times New Roman"/>
          <w:sz w:val="24"/>
          <w:szCs w:val="24"/>
          <w:rtl/>
        </w:rPr>
        <w:t>التواريخ</w:t>
      </w:r>
      <w:r w:rsidRPr="00254E3A">
        <w:rPr>
          <w:sz w:val="24"/>
          <w:szCs w:val="24"/>
        </w:rPr>
        <w:t>.</w:t>
      </w:r>
    </w:p>
    <w:p w14:paraId="23BABA78" w14:textId="52D0CBC2" w:rsidR="00054F19" w:rsidRPr="00D0440B" w:rsidRDefault="00254E3A" w:rsidP="00D87AA5">
      <w:pPr>
        <w:pStyle w:val="ListParagraph"/>
        <w:numPr>
          <w:ilvl w:val="1"/>
          <w:numId w:val="21"/>
        </w:numPr>
        <w:bidi/>
        <w:ind w:left="1410"/>
        <w:rPr>
          <w:sz w:val="24"/>
          <w:szCs w:val="24"/>
        </w:rPr>
      </w:pPr>
      <w:r w:rsidRPr="00254E3A">
        <w:rPr>
          <w:rFonts w:cs="Times New Roman" w:hint="cs"/>
          <w:sz w:val="24"/>
          <w:szCs w:val="24"/>
          <w:rtl/>
        </w:rPr>
        <w:t xml:space="preserve">تصميم واجهات تسجيل الدخول </w:t>
      </w:r>
    </w:p>
    <w:p w14:paraId="1D869EE5" w14:textId="1515FF3A" w:rsidR="00054F19" w:rsidRDefault="00D95225" w:rsidP="00D87AA5">
      <w:pPr>
        <w:pStyle w:val="ListParagraph"/>
        <w:numPr>
          <w:ilvl w:val="0"/>
          <w:numId w:val="19"/>
        </w:numPr>
        <w:bidi/>
        <w:rPr>
          <w:b/>
          <w:bCs/>
          <w:sz w:val="28"/>
          <w:szCs w:val="28"/>
        </w:rPr>
      </w:pPr>
      <w:r w:rsidRPr="00054F19">
        <w:rPr>
          <w:rFonts w:hint="cs"/>
          <w:b/>
          <w:bCs/>
          <w:sz w:val="28"/>
          <w:szCs w:val="28"/>
          <w:rtl/>
        </w:rPr>
        <w:t>صقر احمد</w:t>
      </w:r>
    </w:p>
    <w:p w14:paraId="2A2224B9" w14:textId="77777777" w:rsidR="00054F19" w:rsidRPr="00254E3A" w:rsidRDefault="00054F19" w:rsidP="00D87AA5">
      <w:pPr>
        <w:pStyle w:val="ListBullet"/>
        <w:numPr>
          <w:ilvl w:val="0"/>
          <w:numId w:val="22"/>
        </w:numPr>
        <w:bidi/>
        <w:ind w:left="1269"/>
        <w:rPr>
          <w:sz w:val="24"/>
          <w:szCs w:val="24"/>
        </w:rPr>
      </w:pPr>
      <w:r w:rsidRPr="00254E3A">
        <w:rPr>
          <w:rFonts w:cs="Times New Roman"/>
          <w:sz w:val="24"/>
          <w:szCs w:val="24"/>
          <w:rtl/>
        </w:rPr>
        <w:t>تصميم</w:t>
      </w:r>
      <w:r w:rsidRPr="00254E3A">
        <w:rPr>
          <w:sz w:val="24"/>
          <w:szCs w:val="24"/>
        </w:rPr>
        <w:t xml:space="preserve"> </w:t>
      </w:r>
      <w:r w:rsidRPr="00254E3A">
        <w:rPr>
          <w:rFonts w:cs="Times New Roman"/>
          <w:sz w:val="24"/>
          <w:szCs w:val="24"/>
          <w:rtl/>
        </w:rPr>
        <w:t>واجهة</w:t>
      </w:r>
      <w:r w:rsidRPr="00254E3A">
        <w:rPr>
          <w:sz w:val="24"/>
          <w:szCs w:val="24"/>
        </w:rPr>
        <w:t xml:space="preserve"> </w:t>
      </w:r>
      <w:r w:rsidRPr="00254E3A">
        <w:rPr>
          <w:rFonts w:cs="Times New Roman"/>
          <w:sz w:val="24"/>
          <w:szCs w:val="24"/>
          <w:rtl/>
        </w:rPr>
        <w:t>إضافة</w:t>
      </w:r>
      <w:r w:rsidRPr="00254E3A">
        <w:rPr>
          <w:sz w:val="24"/>
          <w:szCs w:val="24"/>
        </w:rPr>
        <w:t xml:space="preserve"> </w:t>
      </w:r>
      <w:r w:rsidRPr="00254E3A">
        <w:rPr>
          <w:rFonts w:cs="Times New Roman"/>
          <w:sz w:val="24"/>
          <w:szCs w:val="24"/>
          <w:rtl/>
        </w:rPr>
        <w:t>النفقة</w:t>
      </w:r>
      <w:r w:rsidRPr="00254E3A">
        <w:rPr>
          <w:sz w:val="24"/>
          <w:szCs w:val="24"/>
        </w:rPr>
        <w:t xml:space="preserve"> </w:t>
      </w:r>
      <w:proofErr w:type="spellStart"/>
      <w:r w:rsidRPr="00254E3A">
        <w:rPr>
          <w:sz w:val="24"/>
          <w:szCs w:val="24"/>
        </w:rPr>
        <w:t>AddExpenseForm</w:t>
      </w:r>
      <w:proofErr w:type="spellEnd"/>
      <w:r w:rsidRPr="00254E3A">
        <w:rPr>
          <w:sz w:val="24"/>
          <w:szCs w:val="24"/>
        </w:rPr>
        <w:t xml:space="preserve"> </w:t>
      </w:r>
      <w:r w:rsidRPr="00254E3A">
        <w:rPr>
          <w:rFonts w:cs="Times New Roman"/>
          <w:sz w:val="24"/>
          <w:szCs w:val="24"/>
          <w:rtl/>
        </w:rPr>
        <w:t>وتعبئة</w:t>
      </w:r>
      <w:r w:rsidRPr="00254E3A">
        <w:rPr>
          <w:sz w:val="24"/>
          <w:szCs w:val="24"/>
        </w:rPr>
        <w:t xml:space="preserve"> </w:t>
      </w:r>
      <w:proofErr w:type="spellStart"/>
      <w:r w:rsidRPr="00254E3A">
        <w:rPr>
          <w:sz w:val="24"/>
          <w:szCs w:val="24"/>
        </w:rPr>
        <w:t>ComboBox</w:t>
      </w:r>
      <w:proofErr w:type="spellEnd"/>
      <w:r w:rsidRPr="00254E3A">
        <w:rPr>
          <w:sz w:val="24"/>
          <w:szCs w:val="24"/>
        </w:rPr>
        <w:t xml:space="preserve"> </w:t>
      </w:r>
      <w:r w:rsidRPr="00254E3A">
        <w:rPr>
          <w:rFonts w:cs="Times New Roman"/>
          <w:sz w:val="24"/>
          <w:szCs w:val="24"/>
          <w:rtl/>
        </w:rPr>
        <w:t>و</w:t>
      </w:r>
      <w:proofErr w:type="spellStart"/>
      <w:r w:rsidRPr="00254E3A">
        <w:rPr>
          <w:sz w:val="24"/>
          <w:szCs w:val="24"/>
        </w:rPr>
        <w:t>DataGridView</w:t>
      </w:r>
      <w:proofErr w:type="spellEnd"/>
      <w:r w:rsidRPr="00254E3A">
        <w:rPr>
          <w:sz w:val="24"/>
          <w:szCs w:val="24"/>
        </w:rPr>
        <w:t>.</w:t>
      </w:r>
    </w:p>
    <w:p w14:paraId="23AFCCA8" w14:textId="77777777" w:rsidR="00054F19" w:rsidRPr="00254E3A" w:rsidRDefault="00054F19" w:rsidP="00D87AA5">
      <w:pPr>
        <w:pStyle w:val="ListBullet"/>
        <w:numPr>
          <w:ilvl w:val="0"/>
          <w:numId w:val="22"/>
        </w:numPr>
        <w:bidi/>
        <w:ind w:left="1269"/>
        <w:rPr>
          <w:sz w:val="24"/>
          <w:szCs w:val="24"/>
        </w:rPr>
      </w:pPr>
      <w:r w:rsidRPr="00254E3A">
        <w:rPr>
          <w:rFonts w:cs="Times New Roman"/>
          <w:sz w:val="24"/>
          <w:szCs w:val="24"/>
          <w:rtl/>
        </w:rPr>
        <w:t>إضافة</w:t>
      </w:r>
      <w:r w:rsidRPr="00254E3A">
        <w:rPr>
          <w:sz w:val="24"/>
          <w:szCs w:val="24"/>
        </w:rPr>
        <w:t xml:space="preserve"> </w:t>
      </w:r>
      <w:r w:rsidRPr="00254E3A">
        <w:rPr>
          <w:rFonts w:cs="Times New Roman"/>
          <w:sz w:val="24"/>
          <w:szCs w:val="24"/>
          <w:rtl/>
        </w:rPr>
        <w:t>زر</w:t>
      </w:r>
      <w:r w:rsidRPr="00254E3A">
        <w:rPr>
          <w:sz w:val="24"/>
          <w:szCs w:val="24"/>
        </w:rPr>
        <w:t xml:space="preserve"> </w:t>
      </w:r>
      <w:r w:rsidRPr="00254E3A">
        <w:rPr>
          <w:rFonts w:cs="Times New Roman"/>
          <w:sz w:val="24"/>
          <w:szCs w:val="24"/>
          <w:rtl/>
        </w:rPr>
        <w:t>حذف</w:t>
      </w:r>
      <w:r w:rsidRPr="00254E3A">
        <w:rPr>
          <w:sz w:val="24"/>
          <w:szCs w:val="24"/>
        </w:rPr>
        <w:t xml:space="preserve"> </w:t>
      </w:r>
      <w:r w:rsidRPr="00254E3A">
        <w:rPr>
          <w:rFonts w:cs="Times New Roman"/>
          <w:sz w:val="24"/>
          <w:szCs w:val="24"/>
          <w:rtl/>
        </w:rPr>
        <w:t>النفقة</w:t>
      </w:r>
      <w:r w:rsidRPr="00254E3A">
        <w:rPr>
          <w:sz w:val="24"/>
          <w:szCs w:val="24"/>
        </w:rPr>
        <w:t xml:space="preserve"> </w:t>
      </w:r>
      <w:r w:rsidRPr="00254E3A">
        <w:rPr>
          <w:rFonts w:cs="Times New Roman"/>
          <w:sz w:val="24"/>
          <w:szCs w:val="24"/>
          <w:rtl/>
        </w:rPr>
        <w:t>مع</w:t>
      </w:r>
      <w:r w:rsidRPr="00254E3A">
        <w:rPr>
          <w:sz w:val="24"/>
          <w:szCs w:val="24"/>
        </w:rPr>
        <w:t xml:space="preserve"> </w:t>
      </w:r>
      <w:r w:rsidRPr="00254E3A">
        <w:rPr>
          <w:rFonts w:cs="Times New Roman"/>
          <w:sz w:val="24"/>
          <w:szCs w:val="24"/>
          <w:rtl/>
        </w:rPr>
        <w:t>رسالة</w:t>
      </w:r>
      <w:r w:rsidRPr="00254E3A">
        <w:rPr>
          <w:sz w:val="24"/>
          <w:szCs w:val="24"/>
        </w:rPr>
        <w:t xml:space="preserve"> </w:t>
      </w:r>
      <w:r w:rsidRPr="00254E3A">
        <w:rPr>
          <w:rFonts w:cs="Times New Roman"/>
          <w:sz w:val="24"/>
          <w:szCs w:val="24"/>
          <w:rtl/>
        </w:rPr>
        <w:t>تأكيد</w:t>
      </w:r>
      <w:r w:rsidRPr="00254E3A">
        <w:rPr>
          <w:sz w:val="24"/>
          <w:szCs w:val="24"/>
        </w:rPr>
        <w:t>.</w:t>
      </w:r>
    </w:p>
    <w:p w14:paraId="07ECFFE8" w14:textId="426EF095" w:rsidR="00054F19" w:rsidRDefault="00054F19" w:rsidP="00D87AA5">
      <w:pPr>
        <w:pStyle w:val="ListBullet"/>
        <w:numPr>
          <w:ilvl w:val="0"/>
          <w:numId w:val="22"/>
        </w:numPr>
        <w:bidi/>
        <w:ind w:left="1269"/>
        <w:rPr>
          <w:sz w:val="24"/>
          <w:szCs w:val="24"/>
        </w:rPr>
      </w:pPr>
      <w:r w:rsidRPr="00254E3A">
        <w:rPr>
          <w:rFonts w:cs="Times New Roman"/>
          <w:sz w:val="24"/>
          <w:szCs w:val="24"/>
          <w:rtl/>
        </w:rPr>
        <w:t>تنفيذ</w:t>
      </w:r>
      <w:r w:rsidRPr="00254E3A">
        <w:rPr>
          <w:sz w:val="24"/>
          <w:szCs w:val="24"/>
        </w:rPr>
        <w:t xml:space="preserve"> </w:t>
      </w:r>
      <w:r w:rsidRPr="00254E3A">
        <w:rPr>
          <w:rFonts w:cs="Times New Roman"/>
          <w:sz w:val="24"/>
          <w:szCs w:val="24"/>
          <w:rtl/>
        </w:rPr>
        <w:t>تنبيهات</w:t>
      </w:r>
      <w:r w:rsidRPr="00254E3A">
        <w:rPr>
          <w:sz w:val="24"/>
          <w:szCs w:val="24"/>
        </w:rPr>
        <w:t xml:space="preserve"> </w:t>
      </w:r>
      <w:r w:rsidRPr="00254E3A">
        <w:rPr>
          <w:rFonts w:cs="Times New Roman"/>
          <w:sz w:val="24"/>
          <w:szCs w:val="24"/>
          <w:rtl/>
        </w:rPr>
        <w:t>تجاوز</w:t>
      </w:r>
      <w:r w:rsidRPr="00254E3A">
        <w:rPr>
          <w:sz w:val="24"/>
          <w:szCs w:val="24"/>
        </w:rPr>
        <w:t xml:space="preserve"> </w:t>
      </w:r>
      <w:r w:rsidRPr="00254E3A">
        <w:rPr>
          <w:rFonts w:cs="Times New Roman"/>
          <w:sz w:val="24"/>
          <w:szCs w:val="24"/>
          <w:rtl/>
        </w:rPr>
        <w:t>الميزانية</w:t>
      </w:r>
      <w:r w:rsidRPr="00254E3A">
        <w:rPr>
          <w:sz w:val="24"/>
          <w:szCs w:val="24"/>
        </w:rPr>
        <w:t xml:space="preserve"> </w:t>
      </w:r>
      <w:r w:rsidRPr="00254E3A">
        <w:rPr>
          <w:rFonts w:cs="Times New Roman"/>
          <w:sz w:val="24"/>
          <w:szCs w:val="24"/>
          <w:rtl/>
        </w:rPr>
        <w:t>عند</w:t>
      </w:r>
      <w:r w:rsidRPr="00254E3A">
        <w:rPr>
          <w:sz w:val="24"/>
          <w:szCs w:val="24"/>
        </w:rPr>
        <w:t xml:space="preserve"> 90%.</w:t>
      </w:r>
    </w:p>
    <w:p w14:paraId="35105B7F" w14:textId="4F92E908" w:rsidR="00CC4320" w:rsidRDefault="00CC4320" w:rsidP="00CC4320">
      <w:pPr>
        <w:pStyle w:val="ListBullet"/>
        <w:bidi/>
        <w:rPr>
          <w:sz w:val="24"/>
          <w:szCs w:val="24"/>
          <w:rtl/>
        </w:rPr>
      </w:pPr>
    </w:p>
    <w:p w14:paraId="5202C633" w14:textId="4F7A7AC1" w:rsidR="00CC4320" w:rsidRDefault="00CC4320" w:rsidP="00CC4320">
      <w:pPr>
        <w:pStyle w:val="ListBullet"/>
        <w:bidi/>
        <w:rPr>
          <w:sz w:val="24"/>
          <w:szCs w:val="24"/>
          <w:rtl/>
        </w:rPr>
      </w:pPr>
    </w:p>
    <w:p w14:paraId="28C40AFE" w14:textId="77777777" w:rsidR="00CC4320" w:rsidRPr="00D0440B" w:rsidRDefault="00CC4320" w:rsidP="00CC4320">
      <w:pPr>
        <w:pStyle w:val="ListBullet"/>
        <w:bidi/>
        <w:rPr>
          <w:sz w:val="24"/>
          <w:szCs w:val="24"/>
        </w:rPr>
      </w:pPr>
    </w:p>
    <w:p w14:paraId="5B3F6CAF" w14:textId="4F4AA931" w:rsidR="00D95225" w:rsidRDefault="00D95225" w:rsidP="00D87AA5">
      <w:pPr>
        <w:pStyle w:val="ListParagraph"/>
        <w:numPr>
          <w:ilvl w:val="0"/>
          <w:numId w:val="19"/>
        </w:numPr>
        <w:bidi/>
        <w:rPr>
          <w:b/>
          <w:bCs/>
          <w:sz w:val="28"/>
          <w:szCs w:val="28"/>
        </w:rPr>
      </w:pPr>
      <w:r w:rsidRPr="00054F19">
        <w:rPr>
          <w:rFonts w:hint="cs"/>
          <w:b/>
          <w:bCs/>
          <w:sz w:val="28"/>
          <w:szCs w:val="28"/>
          <w:rtl/>
        </w:rPr>
        <w:lastRenderedPageBreak/>
        <w:t>سلطان عبدالله سلطان</w:t>
      </w:r>
    </w:p>
    <w:p w14:paraId="1433C2B0" w14:textId="77777777" w:rsidR="00D0440B" w:rsidRPr="00254E3A" w:rsidRDefault="00D0440B" w:rsidP="00D87AA5">
      <w:pPr>
        <w:pStyle w:val="ListBullet"/>
        <w:numPr>
          <w:ilvl w:val="0"/>
          <w:numId w:val="23"/>
        </w:numPr>
        <w:bidi/>
        <w:ind w:left="1269"/>
        <w:rPr>
          <w:sz w:val="24"/>
          <w:szCs w:val="24"/>
        </w:rPr>
      </w:pPr>
      <w:r w:rsidRPr="00254E3A">
        <w:rPr>
          <w:rFonts w:cs="Times New Roman"/>
          <w:sz w:val="24"/>
          <w:szCs w:val="24"/>
          <w:rtl/>
        </w:rPr>
        <w:t>تصميم</w:t>
      </w:r>
      <w:r w:rsidRPr="00254E3A">
        <w:rPr>
          <w:sz w:val="24"/>
          <w:szCs w:val="24"/>
        </w:rPr>
        <w:t xml:space="preserve"> </w:t>
      </w:r>
      <w:r w:rsidRPr="00254E3A">
        <w:rPr>
          <w:rFonts w:cs="Times New Roman"/>
          <w:sz w:val="24"/>
          <w:szCs w:val="24"/>
          <w:rtl/>
        </w:rPr>
        <w:t>شاشة</w:t>
      </w:r>
      <w:r w:rsidRPr="00254E3A">
        <w:rPr>
          <w:sz w:val="24"/>
          <w:szCs w:val="24"/>
        </w:rPr>
        <w:t xml:space="preserve"> </w:t>
      </w:r>
      <w:r w:rsidRPr="00254E3A">
        <w:rPr>
          <w:rFonts w:cs="Times New Roman"/>
          <w:sz w:val="24"/>
          <w:szCs w:val="24"/>
          <w:rtl/>
        </w:rPr>
        <w:t>التقارير</w:t>
      </w:r>
      <w:r w:rsidRPr="00254E3A">
        <w:rPr>
          <w:sz w:val="24"/>
          <w:szCs w:val="24"/>
        </w:rPr>
        <w:t xml:space="preserve"> </w:t>
      </w:r>
      <w:proofErr w:type="spellStart"/>
      <w:r w:rsidRPr="00254E3A">
        <w:rPr>
          <w:sz w:val="24"/>
          <w:szCs w:val="24"/>
        </w:rPr>
        <w:t>ReportForm</w:t>
      </w:r>
      <w:proofErr w:type="spellEnd"/>
      <w:r w:rsidRPr="00254E3A">
        <w:rPr>
          <w:sz w:val="24"/>
          <w:szCs w:val="24"/>
        </w:rPr>
        <w:t xml:space="preserve"> </w:t>
      </w:r>
      <w:r w:rsidRPr="00254E3A">
        <w:rPr>
          <w:rFonts w:cs="Times New Roman"/>
          <w:sz w:val="24"/>
          <w:szCs w:val="24"/>
          <w:rtl/>
        </w:rPr>
        <w:t>و</w:t>
      </w:r>
      <w:proofErr w:type="spellStart"/>
      <w:r w:rsidRPr="00254E3A">
        <w:rPr>
          <w:sz w:val="24"/>
          <w:szCs w:val="24"/>
        </w:rPr>
        <w:t>ReportChartForm</w:t>
      </w:r>
      <w:proofErr w:type="spellEnd"/>
      <w:r w:rsidRPr="00254E3A">
        <w:rPr>
          <w:sz w:val="24"/>
          <w:szCs w:val="24"/>
        </w:rPr>
        <w:t>.</w:t>
      </w:r>
    </w:p>
    <w:p w14:paraId="20C094B0" w14:textId="77777777" w:rsidR="00D0440B" w:rsidRPr="00254E3A" w:rsidRDefault="00D0440B" w:rsidP="00D87AA5">
      <w:pPr>
        <w:pStyle w:val="ListBullet"/>
        <w:numPr>
          <w:ilvl w:val="0"/>
          <w:numId w:val="23"/>
        </w:numPr>
        <w:bidi/>
        <w:ind w:left="1269"/>
        <w:rPr>
          <w:sz w:val="24"/>
          <w:szCs w:val="24"/>
        </w:rPr>
      </w:pPr>
      <w:r w:rsidRPr="00254E3A">
        <w:rPr>
          <w:rFonts w:cs="Times New Roman"/>
          <w:sz w:val="24"/>
          <w:szCs w:val="24"/>
          <w:rtl/>
        </w:rPr>
        <w:t>رسم</w:t>
      </w:r>
      <w:r w:rsidRPr="00254E3A">
        <w:rPr>
          <w:sz w:val="24"/>
          <w:szCs w:val="24"/>
        </w:rPr>
        <w:t xml:space="preserve"> </w:t>
      </w:r>
      <w:r w:rsidRPr="00254E3A">
        <w:rPr>
          <w:rFonts w:cs="Times New Roman"/>
          <w:sz w:val="24"/>
          <w:szCs w:val="24"/>
          <w:rtl/>
        </w:rPr>
        <w:t>مخططات</w:t>
      </w:r>
      <w:r w:rsidRPr="00254E3A">
        <w:rPr>
          <w:sz w:val="24"/>
          <w:szCs w:val="24"/>
        </w:rPr>
        <w:t xml:space="preserve"> </w:t>
      </w:r>
      <w:r w:rsidRPr="00254E3A">
        <w:rPr>
          <w:rFonts w:cs="Times New Roman"/>
          <w:sz w:val="24"/>
          <w:szCs w:val="24"/>
          <w:rtl/>
        </w:rPr>
        <w:t>أعمدة</w:t>
      </w:r>
      <w:r w:rsidRPr="00254E3A">
        <w:rPr>
          <w:sz w:val="24"/>
          <w:szCs w:val="24"/>
        </w:rPr>
        <w:t xml:space="preserve"> </w:t>
      </w:r>
      <w:r w:rsidRPr="00254E3A">
        <w:rPr>
          <w:rFonts w:cs="Times New Roman"/>
          <w:sz w:val="24"/>
          <w:szCs w:val="24"/>
          <w:rtl/>
        </w:rPr>
        <w:t>باستخدام</w:t>
      </w:r>
      <w:r w:rsidRPr="00254E3A">
        <w:rPr>
          <w:sz w:val="24"/>
          <w:szCs w:val="24"/>
        </w:rPr>
        <w:t xml:space="preserve"> Charting Library.</w:t>
      </w:r>
    </w:p>
    <w:p w14:paraId="1714D7A4" w14:textId="77777777" w:rsidR="00D0440B" w:rsidRPr="00254E3A" w:rsidRDefault="00D0440B" w:rsidP="00D87AA5">
      <w:pPr>
        <w:pStyle w:val="ListBullet"/>
        <w:numPr>
          <w:ilvl w:val="0"/>
          <w:numId w:val="23"/>
        </w:numPr>
        <w:bidi/>
        <w:ind w:left="1269"/>
        <w:rPr>
          <w:sz w:val="24"/>
          <w:szCs w:val="24"/>
        </w:rPr>
      </w:pPr>
      <w:r w:rsidRPr="00254E3A">
        <w:rPr>
          <w:rFonts w:cs="Times New Roman"/>
          <w:sz w:val="24"/>
          <w:szCs w:val="24"/>
          <w:rtl/>
        </w:rPr>
        <w:t>إضافة</w:t>
      </w:r>
      <w:r w:rsidRPr="00254E3A">
        <w:rPr>
          <w:sz w:val="24"/>
          <w:szCs w:val="24"/>
        </w:rPr>
        <w:t xml:space="preserve"> </w:t>
      </w:r>
      <w:r w:rsidRPr="00254E3A">
        <w:rPr>
          <w:rFonts w:cs="Times New Roman"/>
          <w:sz w:val="24"/>
          <w:szCs w:val="24"/>
          <w:rtl/>
        </w:rPr>
        <w:t>زر</w:t>
      </w:r>
      <w:r w:rsidRPr="00254E3A">
        <w:rPr>
          <w:sz w:val="24"/>
          <w:szCs w:val="24"/>
        </w:rPr>
        <w:t xml:space="preserve"> </w:t>
      </w:r>
      <w:r w:rsidRPr="00254E3A">
        <w:rPr>
          <w:rFonts w:cs="Times New Roman"/>
          <w:sz w:val="24"/>
          <w:szCs w:val="24"/>
          <w:rtl/>
        </w:rPr>
        <w:t>تصدير</w:t>
      </w:r>
      <w:r w:rsidRPr="00254E3A">
        <w:rPr>
          <w:sz w:val="24"/>
          <w:szCs w:val="24"/>
        </w:rPr>
        <w:t xml:space="preserve"> PDF </w:t>
      </w:r>
      <w:r w:rsidRPr="00254E3A">
        <w:rPr>
          <w:rFonts w:cs="Times New Roman"/>
          <w:sz w:val="24"/>
          <w:szCs w:val="24"/>
          <w:rtl/>
        </w:rPr>
        <w:t>باستخدام</w:t>
      </w:r>
      <w:r w:rsidRPr="00254E3A">
        <w:rPr>
          <w:sz w:val="24"/>
          <w:szCs w:val="24"/>
        </w:rPr>
        <w:t xml:space="preserve"> </w:t>
      </w:r>
      <w:proofErr w:type="spellStart"/>
      <w:r w:rsidRPr="00254E3A">
        <w:rPr>
          <w:sz w:val="24"/>
          <w:szCs w:val="24"/>
        </w:rPr>
        <w:t>iTextSharp</w:t>
      </w:r>
      <w:proofErr w:type="spellEnd"/>
      <w:r w:rsidRPr="00254E3A">
        <w:rPr>
          <w:sz w:val="24"/>
          <w:szCs w:val="24"/>
        </w:rPr>
        <w:t xml:space="preserve"> </w:t>
      </w:r>
    </w:p>
    <w:p w14:paraId="7E4991EA" w14:textId="0F54D4BB" w:rsidR="00D0440B" w:rsidRPr="00D0440B" w:rsidRDefault="00D0440B" w:rsidP="00D87AA5">
      <w:pPr>
        <w:pStyle w:val="ListBullet"/>
        <w:numPr>
          <w:ilvl w:val="0"/>
          <w:numId w:val="23"/>
        </w:numPr>
        <w:bidi/>
        <w:ind w:left="1269"/>
      </w:pPr>
      <w:r w:rsidRPr="00254E3A">
        <w:rPr>
          <w:rFonts w:cs="Times New Roman"/>
          <w:sz w:val="24"/>
          <w:szCs w:val="24"/>
          <w:rtl/>
        </w:rPr>
        <w:t>اختبار</w:t>
      </w:r>
      <w:r w:rsidRPr="00254E3A">
        <w:rPr>
          <w:sz w:val="24"/>
          <w:szCs w:val="24"/>
        </w:rPr>
        <w:t xml:space="preserve"> </w:t>
      </w:r>
      <w:r w:rsidRPr="00254E3A">
        <w:rPr>
          <w:rFonts w:cs="Times New Roman"/>
          <w:sz w:val="24"/>
          <w:szCs w:val="24"/>
          <w:rtl/>
        </w:rPr>
        <w:t>حفظ</w:t>
      </w:r>
      <w:r w:rsidRPr="00254E3A">
        <w:rPr>
          <w:sz w:val="24"/>
          <w:szCs w:val="24"/>
        </w:rPr>
        <w:t xml:space="preserve"> </w:t>
      </w:r>
      <w:r w:rsidRPr="00254E3A">
        <w:rPr>
          <w:rFonts w:cs="Times New Roman"/>
          <w:sz w:val="24"/>
          <w:szCs w:val="24"/>
          <w:rtl/>
        </w:rPr>
        <w:t>التقارير</w:t>
      </w:r>
      <w:r w:rsidRPr="00254E3A">
        <w:rPr>
          <w:sz w:val="24"/>
          <w:szCs w:val="24"/>
        </w:rPr>
        <w:t xml:space="preserve"> </w:t>
      </w:r>
      <w:r w:rsidRPr="00254E3A">
        <w:rPr>
          <w:rFonts w:cs="Times New Roman"/>
          <w:sz w:val="24"/>
          <w:szCs w:val="24"/>
          <w:rtl/>
        </w:rPr>
        <w:t>الكبيرة</w:t>
      </w:r>
      <w:r w:rsidRPr="00254E3A">
        <w:rPr>
          <w:sz w:val="24"/>
          <w:szCs w:val="24"/>
        </w:rPr>
        <w:t xml:space="preserve"> </w:t>
      </w:r>
      <w:r w:rsidRPr="00254E3A">
        <w:rPr>
          <w:rFonts w:cs="Times New Roman"/>
          <w:sz w:val="24"/>
          <w:szCs w:val="24"/>
          <w:rtl/>
        </w:rPr>
        <w:t>وضمان</w:t>
      </w:r>
      <w:r w:rsidRPr="00254E3A">
        <w:rPr>
          <w:sz w:val="24"/>
          <w:szCs w:val="24"/>
        </w:rPr>
        <w:t xml:space="preserve"> </w:t>
      </w:r>
      <w:r w:rsidRPr="00254E3A">
        <w:rPr>
          <w:rFonts w:cs="Times New Roman"/>
          <w:sz w:val="24"/>
          <w:szCs w:val="24"/>
          <w:rtl/>
        </w:rPr>
        <w:t>استقراريتها</w:t>
      </w:r>
      <w:r>
        <w:t>.</w:t>
      </w:r>
    </w:p>
    <w:p w14:paraId="42F68DF4" w14:textId="50D78B91" w:rsidR="00D0440B" w:rsidRPr="00D0440B" w:rsidRDefault="00D0440B" w:rsidP="00D87AA5">
      <w:pPr>
        <w:pStyle w:val="ListParagraph"/>
        <w:numPr>
          <w:ilvl w:val="0"/>
          <w:numId w:val="19"/>
        </w:numPr>
        <w:bidi/>
        <w:rPr>
          <w:b/>
          <w:bCs/>
          <w:sz w:val="28"/>
          <w:szCs w:val="28"/>
        </w:rPr>
      </w:pPr>
      <w:r w:rsidRPr="00D0440B">
        <w:rPr>
          <w:rFonts w:hint="cs"/>
          <w:b/>
          <w:bCs/>
          <w:sz w:val="28"/>
          <w:szCs w:val="28"/>
          <w:rtl/>
        </w:rPr>
        <w:t>زكريا عبدالسلام</w:t>
      </w:r>
    </w:p>
    <w:p w14:paraId="1F8DC65A" w14:textId="77777777" w:rsidR="00D0440B" w:rsidRDefault="00D0440B" w:rsidP="00D87AA5">
      <w:pPr>
        <w:pStyle w:val="ListParagraph"/>
        <w:numPr>
          <w:ilvl w:val="0"/>
          <w:numId w:val="24"/>
        </w:numPr>
        <w:bidi/>
        <w:ind w:left="1269"/>
        <w:rPr>
          <w:sz w:val="24"/>
          <w:szCs w:val="24"/>
        </w:rPr>
      </w:pPr>
      <w:r w:rsidRPr="00254E3A">
        <w:rPr>
          <w:rFonts w:cs="Times New Roman"/>
          <w:sz w:val="24"/>
          <w:szCs w:val="24"/>
          <w:rtl/>
        </w:rPr>
        <w:t>ربط</w:t>
      </w:r>
      <w:r w:rsidRPr="00254E3A">
        <w:rPr>
          <w:sz w:val="24"/>
          <w:szCs w:val="24"/>
        </w:rPr>
        <w:t xml:space="preserve"> </w:t>
      </w:r>
      <w:r w:rsidRPr="00254E3A">
        <w:rPr>
          <w:rFonts w:cs="Times New Roman"/>
          <w:sz w:val="24"/>
          <w:szCs w:val="24"/>
          <w:rtl/>
        </w:rPr>
        <w:t>الجلسة</w:t>
      </w:r>
      <w:r w:rsidRPr="00254E3A">
        <w:rPr>
          <w:sz w:val="24"/>
          <w:szCs w:val="24"/>
        </w:rPr>
        <w:t xml:space="preserve"> Session Management.</w:t>
      </w:r>
    </w:p>
    <w:p w14:paraId="2F1A77FB" w14:textId="77777777" w:rsidR="00D0440B" w:rsidRDefault="00D0440B" w:rsidP="00D87AA5">
      <w:pPr>
        <w:pStyle w:val="ListParagraph"/>
        <w:numPr>
          <w:ilvl w:val="0"/>
          <w:numId w:val="24"/>
        </w:numPr>
        <w:bidi/>
        <w:ind w:left="1269"/>
        <w:rPr>
          <w:sz w:val="24"/>
          <w:szCs w:val="24"/>
        </w:rPr>
      </w:pPr>
      <w:r w:rsidRPr="00D0440B">
        <w:rPr>
          <w:rFonts w:cs="Times New Roman"/>
          <w:sz w:val="24"/>
          <w:szCs w:val="24"/>
          <w:rtl/>
        </w:rPr>
        <w:t>التكامل</w:t>
      </w:r>
      <w:r w:rsidRPr="00D0440B">
        <w:rPr>
          <w:sz w:val="24"/>
          <w:szCs w:val="24"/>
        </w:rPr>
        <w:t xml:space="preserve"> </w:t>
      </w:r>
      <w:r w:rsidRPr="00D0440B">
        <w:rPr>
          <w:rFonts w:cs="Times New Roman"/>
          <w:sz w:val="24"/>
          <w:szCs w:val="24"/>
          <w:rtl/>
        </w:rPr>
        <w:t>مع</w:t>
      </w:r>
      <w:r w:rsidRPr="00D0440B">
        <w:rPr>
          <w:sz w:val="24"/>
          <w:szCs w:val="24"/>
        </w:rPr>
        <w:t xml:space="preserve"> </w:t>
      </w:r>
      <w:proofErr w:type="spellStart"/>
      <w:r w:rsidRPr="00D0440B">
        <w:rPr>
          <w:sz w:val="24"/>
          <w:szCs w:val="24"/>
        </w:rPr>
        <w:t>AddExpenseForm</w:t>
      </w:r>
      <w:proofErr w:type="spellEnd"/>
      <w:r w:rsidRPr="00D0440B">
        <w:rPr>
          <w:sz w:val="24"/>
          <w:szCs w:val="24"/>
        </w:rPr>
        <w:t xml:space="preserve"> </w:t>
      </w:r>
      <w:r w:rsidRPr="00D0440B">
        <w:rPr>
          <w:rFonts w:cs="Times New Roman"/>
          <w:sz w:val="24"/>
          <w:szCs w:val="24"/>
          <w:rtl/>
        </w:rPr>
        <w:t>لإعادة</w:t>
      </w:r>
      <w:r w:rsidRPr="00D0440B">
        <w:rPr>
          <w:sz w:val="24"/>
          <w:szCs w:val="24"/>
        </w:rPr>
        <w:t xml:space="preserve"> </w:t>
      </w:r>
      <w:r w:rsidRPr="00D0440B">
        <w:rPr>
          <w:rFonts w:cs="Times New Roman"/>
          <w:sz w:val="24"/>
          <w:szCs w:val="24"/>
          <w:rtl/>
        </w:rPr>
        <w:t>تحميل</w:t>
      </w:r>
      <w:r w:rsidRPr="00D0440B">
        <w:rPr>
          <w:sz w:val="24"/>
          <w:szCs w:val="24"/>
        </w:rPr>
        <w:t xml:space="preserve"> </w:t>
      </w:r>
      <w:r w:rsidRPr="00D0440B">
        <w:rPr>
          <w:rFonts w:cs="Times New Roman"/>
          <w:sz w:val="24"/>
          <w:szCs w:val="24"/>
          <w:rtl/>
        </w:rPr>
        <w:t>الميزانيات</w:t>
      </w:r>
      <w:r w:rsidRPr="00D0440B">
        <w:rPr>
          <w:sz w:val="24"/>
          <w:szCs w:val="24"/>
        </w:rPr>
        <w:t>.</w:t>
      </w:r>
    </w:p>
    <w:p w14:paraId="5AAD8C4B" w14:textId="55C62F89" w:rsidR="00D0440B" w:rsidRPr="00D0440B" w:rsidRDefault="00D0440B" w:rsidP="00D87AA5">
      <w:pPr>
        <w:pStyle w:val="ListParagraph"/>
        <w:numPr>
          <w:ilvl w:val="0"/>
          <w:numId w:val="24"/>
        </w:numPr>
        <w:bidi/>
        <w:ind w:left="1269"/>
        <w:rPr>
          <w:sz w:val="24"/>
          <w:szCs w:val="24"/>
        </w:rPr>
      </w:pPr>
      <w:r w:rsidRPr="00D0440B">
        <w:rPr>
          <w:rFonts w:cs="Times New Roman"/>
          <w:sz w:val="24"/>
          <w:szCs w:val="24"/>
          <w:rtl/>
        </w:rPr>
        <w:t>دمج</w:t>
      </w:r>
      <w:r w:rsidRPr="00D0440B">
        <w:rPr>
          <w:sz w:val="24"/>
          <w:szCs w:val="24"/>
        </w:rPr>
        <w:t xml:space="preserve"> </w:t>
      </w:r>
      <w:r w:rsidRPr="00D0440B">
        <w:rPr>
          <w:rFonts w:cs="Times New Roman"/>
          <w:sz w:val="24"/>
          <w:szCs w:val="24"/>
          <w:rtl/>
        </w:rPr>
        <w:t>بيانات</w:t>
      </w:r>
      <w:r w:rsidRPr="00D0440B">
        <w:rPr>
          <w:sz w:val="24"/>
          <w:szCs w:val="24"/>
        </w:rPr>
        <w:t xml:space="preserve"> </w:t>
      </w:r>
      <w:r w:rsidRPr="00D0440B">
        <w:rPr>
          <w:rFonts w:cs="Times New Roman"/>
          <w:sz w:val="24"/>
          <w:szCs w:val="24"/>
          <w:rtl/>
        </w:rPr>
        <w:t>النفقة</w:t>
      </w:r>
      <w:r w:rsidRPr="00D0440B">
        <w:rPr>
          <w:sz w:val="24"/>
          <w:szCs w:val="24"/>
        </w:rPr>
        <w:t xml:space="preserve"> </w:t>
      </w:r>
      <w:r w:rsidRPr="00D0440B">
        <w:rPr>
          <w:rFonts w:cs="Times New Roman"/>
          <w:sz w:val="24"/>
          <w:szCs w:val="24"/>
          <w:rtl/>
        </w:rPr>
        <w:t>مع</w:t>
      </w:r>
      <w:r w:rsidRPr="00D0440B">
        <w:rPr>
          <w:sz w:val="24"/>
          <w:szCs w:val="24"/>
        </w:rPr>
        <w:t xml:space="preserve"> </w:t>
      </w:r>
      <w:r w:rsidRPr="00D0440B">
        <w:rPr>
          <w:rFonts w:cs="Times New Roman"/>
          <w:sz w:val="24"/>
          <w:szCs w:val="24"/>
          <w:rtl/>
        </w:rPr>
        <w:t>الفئة</w:t>
      </w:r>
      <w:r w:rsidRPr="00D0440B">
        <w:rPr>
          <w:sz w:val="24"/>
          <w:szCs w:val="24"/>
        </w:rPr>
        <w:t xml:space="preserve"> </w:t>
      </w:r>
      <w:r w:rsidRPr="00D0440B">
        <w:rPr>
          <w:rFonts w:cs="Times New Roman"/>
          <w:sz w:val="24"/>
          <w:szCs w:val="24"/>
          <w:rtl/>
        </w:rPr>
        <w:t>باستخدام</w:t>
      </w:r>
      <w:r w:rsidRPr="00D0440B">
        <w:rPr>
          <w:sz w:val="24"/>
          <w:szCs w:val="24"/>
        </w:rPr>
        <w:t xml:space="preserve"> LINQ.</w:t>
      </w:r>
    </w:p>
    <w:p w14:paraId="30470FA3" w14:textId="73683C31" w:rsidR="00182500" w:rsidRDefault="00D87AA5" w:rsidP="00182500">
      <w:pPr>
        <w:pStyle w:val="Heading2"/>
        <w:bidi/>
        <w:rPr>
          <w:sz w:val="28"/>
          <w:szCs w:val="28"/>
        </w:rPr>
      </w:pPr>
      <w:r>
        <w:pict w14:anchorId="4F359DDB">
          <v:rect id="_x0000_i1027" style="width:0;height:1.5pt" o:hralign="right" o:hrstd="t" o:hr="t" fillcolor="#a0a0a0" stroked="f"/>
        </w:pict>
      </w:r>
    </w:p>
    <w:p w14:paraId="6D97FB16" w14:textId="70CAD47F" w:rsidR="0082528A" w:rsidRPr="003369E1" w:rsidRDefault="0082528A" w:rsidP="00D87AA5">
      <w:pPr>
        <w:pStyle w:val="Heading2"/>
        <w:numPr>
          <w:ilvl w:val="0"/>
          <w:numId w:val="16"/>
        </w:numPr>
        <w:bidi/>
        <w:ind w:left="-7"/>
        <w:rPr>
          <w:sz w:val="28"/>
          <w:szCs w:val="28"/>
        </w:rPr>
      </w:pPr>
      <w:r w:rsidRPr="003369E1">
        <w:rPr>
          <w:sz w:val="28"/>
          <w:szCs w:val="28"/>
          <w:rtl/>
        </w:rPr>
        <w:t>الأهداف الرئيسة</w:t>
      </w:r>
    </w:p>
    <w:p w14:paraId="7A88634A" w14:textId="77777777" w:rsidR="0082528A" w:rsidRDefault="0082528A" w:rsidP="00D87AA5">
      <w:pPr>
        <w:pStyle w:val="NormalWeb"/>
        <w:numPr>
          <w:ilvl w:val="0"/>
          <w:numId w:val="6"/>
        </w:numPr>
        <w:bidi/>
      </w:pPr>
      <w:r>
        <w:rPr>
          <w:rStyle w:val="Strong"/>
          <w:rtl/>
        </w:rPr>
        <w:t>تسجيل وتتبع النفقات</w:t>
      </w:r>
      <w:r>
        <w:rPr>
          <w:rStyle w:val="Strong"/>
        </w:rPr>
        <w:t>:</w:t>
      </w:r>
      <w:r>
        <w:t xml:space="preserve"> </w:t>
      </w:r>
      <w:r>
        <w:rPr>
          <w:rtl/>
        </w:rPr>
        <w:t>إضافة، تعديل، وحذف مصروفات المستخدم بسهولة</w:t>
      </w:r>
      <w:r>
        <w:t>.</w:t>
      </w:r>
    </w:p>
    <w:p w14:paraId="5D560817" w14:textId="77777777" w:rsidR="0082528A" w:rsidRDefault="0082528A" w:rsidP="00D87AA5">
      <w:pPr>
        <w:pStyle w:val="NormalWeb"/>
        <w:numPr>
          <w:ilvl w:val="0"/>
          <w:numId w:val="6"/>
        </w:numPr>
        <w:bidi/>
      </w:pPr>
      <w:r>
        <w:rPr>
          <w:rStyle w:val="Strong"/>
          <w:rtl/>
        </w:rPr>
        <w:t>إعداد الميزانيات</w:t>
      </w:r>
      <w:r>
        <w:rPr>
          <w:rStyle w:val="Strong"/>
        </w:rPr>
        <w:t>:</w:t>
      </w:r>
      <w:r>
        <w:t xml:space="preserve"> </w:t>
      </w:r>
      <w:r>
        <w:rPr>
          <w:rtl/>
        </w:rPr>
        <w:t>تحديد حد أقصى للإنفاق على كل فئة ومراقبته</w:t>
      </w:r>
      <w:r>
        <w:t>.</w:t>
      </w:r>
    </w:p>
    <w:p w14:paraId="48813E16" w14:textId="77777777" w:rsidR="0082528A" w:rsidRDefault="0082528A" w:rsidP="00D87AA5">
      <w:pPr>
        <w:pStyle w:val="NormalWeb"/>
        <w:numPr>
          <w:ilvl w:val="0"/>
          <w:numId w:val="6"/>
        </w:numPr>
        <w:bidi/>
      </w:pPr>
      <w:r>
        <w:rPr>
          <w:rStyle w:val="Strong"/>
          <w:rtl/>
        </w:rPr>
        <w:t>التصنيف</w:t>
      </w:r>
      <w:r>
        <w:rPr>
          <w:rStyle w:val="Strong"/>
        </w:rPr>
        <w:t>:</w:t>
      </w:r>
      <w:r>
        <w:t xml:space="preserve"> </w:t>
      </w:r>
      <w:r>
        <w:rPr>
          <w:rtl/>
        </w:rPr>
        <w:t>تقسيم المصروفات والدخل لفئات (طعام، مواصلات، فواتير، إلخ)</w:t>
      </w:r>
      <w:r>
        <w:t>.</w:t>
      </w:r>
    </w:p>
    <w:p w14:paraId="2137A2C4" w14:textId="77777777" w:rsidR="0082528A" w:rsidRDefault="0082528A" w:rsidP="00D87AA5">
      <w:pPr>
        <w:pStyle w:val="NormalWeb"/>
        <w:numPr>
          <w:ilvl w:val="0"/>
          <w:numId w:val="6"/>
        </w:numPr>
        <w:bidi/>
      </w:pPr>
      <w:r>
        <w:rPr>
          <w:rStyle w:val="Strong"/>
          <w:rtl/>
        </w:rPr>
        <w:t>التنبيهات</w:t>
      </w:r>
      <w:r>
        <w:rPr>
          <w:rStyle w:val="Strong"/>
        </w:rPr>
        <w:t>:</w:t>
      </w:r>
      <w:r>
        <w:t xml:space="preserve"> </w:t>
      </w:r>
      <w:r>
        <w:rPr>
          <w:rtl/>
        </w:rPr>
        <w:t>إشعار المستخدم عند اقتراب أو تجاوز حدود الميزانية</w:t>
      </w:r>
      <w:r>
        <w:t>.</w:t>
      </w:r>
    </w:p>
    <w:p w14:paraId="6E6C0BB2" w14:textId="77777777" w:rsidR="0082528A" w:rsidRDefault="0082528A" w:rsidP="00D87AA5">
      <w:pPr>
        <w:pStyle w:val="NormalWeb"/>
        <w:numPr>
          <w:ilvl w:val="0"/>
          <w:numId w:val="6"/>
        </w:numPr>
        <w:bidi/>
      </w:pPr>
      <w:r>
        <w:rPr>
          <w:rStyle w:val="Strong"/>
          <w:rtl/>
        </w:rPr>
        <w:t>التقارير والتحليل</w:t>
      </w:r>
      <w:r>
        <w:rPr>
          <w:rStyle w:val="Strong"/>
        </w:rPr>
        <w:t>:</w:t>
      </w:r>
      <w:r>
        <w:t xml:space="preserve"> </w:t>
      </w:r>
      <w:r>
        <w:rPr>
          <w:rtl/>
        </w:rPr>
        <w:t>عرض ملخصات ورسم بياني يوضح حجم الإنفاق حسب الفئات والفترات الزمنية</w:t>
      </w:r>
      <w:r>
        <w:t>.</w:t>
      </w:r>
    </w:p>
    <w:p w14:paraId="4209AB58" w14:textId="77777777" w:rsidR="0082528A" w:rsidRDefault="0082528A" w:rsidP="00D87AA5">
      <w:pPr>
        <w:pStyle w:val="NormalWeb"/>
        <w:numPr>
          <w:ilvl w:val="0"/>
          <w:numId w:val="6"/>
        </w:numPr>
        <w:bidi/>
      </w:pPr>
      <w:r>
        <w:rPr>
          <w:rStyle w:val="Strong"/>
          <w:rtl/>
        </w:rPr>
        <w:t>تعدد المستخدمين</w:t>
      </w:r>
      <w:r>
        <w:rPr>
          <w:rStyle w:val="Strong"/>
        </w:rPr>
        <w:t>:</w:t>
      </w:r>
      <w:r>
        <w:t xml:space="preserve"> </w:t>
      </w:r>
      <w:r>
        <w:rPr>
          <w:rtl/>
        </w:rPr>
        <w:t>كل مستخدم لديه حساب مستقل وبيانات خاصة به</w:t>
      </w:r>
      <w:r>
        <w:t>.</w:t>
      </w:r>
    </w:p>
    <w:p w14:paraId="341FB212" w14:textId="20FD0198" w:rsidR="000615F4" w:rsidRDefault="000615F4" w:rsidP="00D0440B">
      <w:pPr>
        <w:bidi/>
      </w:pPr>
    </w:p>
    <w:p w14:paraId="60047EF1" w14:textId="74FB6553" w:rsidR="0082528A" w:rsidRPr="003369E1" w:rsidRDefault="0082528A" w:rsidP="00D87AA5">
      <w:pPr>
        <w:pStyle w:val="Heading2"/>
        <w:numPr>
          <w:ilvl w:val="0"/>
          <w:numId w:val="16"/>
        </w:numPr>
        <w:bidi/>
        <w:ind w:left="-7"/>
        <w:rPr>
          <w:sz w:val="28"/>
          <w:szCs w:val="28"/>
        </w:rPr>
      </w:pPr>
      <w:r w:rsidRPr="003369E1">
        <w:rPr>
          <w:sz w:val="28"/>
          <w:szCs w:val="28"/>
          <w:rtl/>
        </w:rPr>
        <w:t>المتطلبات والوظائف الأساسية</w:t>
      </w:r>
      <w:r w:rsidR="003369E1">
        <w:rPr>
          <w:sz w:val="28"/>
          <w:szCs w:val="28"/>
          <w:rtl/>
        </w:rPr>
        <w:br/>
      </w:r>
    </w:p>
    <w:tbl>
      <w:tblPr>
        <w:tblStyle w:val="MediumShading1-Accent1"/>
        <w:tblW w:w="0" w:type="auto"/>
        <w:tblLook w:val="04A0" w:firstRow="1" w:lastRow="0" w:firstColumn="1" w:lastColumn="0" w:noHBand="0" w:noVBand="1"/>
      </w:tblPr>
      <w:tblGrid>
        <w:gridCol w:w="5900"/>
        <w:gridCol w:w="1721"/>
        <w:gridCol w:w="851"/>
      </w:tblGrid>
      <w:tr w:rsidR="0082528A" w:rsidRPr="003369E1" w14:paraId="4F2DEFEB" w14:textId="6E5121FF" w:rsidTr="003369E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900" w:type="dxa"/>
            <w:hideMark/>
          </w:tcPr>
          <w:p w14:paraId="4E9F452F" w14:textId="77777777" w:rsidR="0082528A" w:rsidRPr="003369E1" w:rsidRDefault="0082528A" w:rsidP="0082528A">
            <w:pPr>
              <w:bidi/>
              <w:rPr>
                <w:b w:val="0"/>
                <w:bCs w:val="0"/>
                <w:sz w:val="24"/>
                <w:szCs w:val="24"/>
              </w:rPr>
            </w:pPr>
            <w:r w:rsidRPr="003369E1">
              <w:rPr>
                <w:b w:val="0"/>
                <w:bCs w:val="0"/>
                <w:sz w:val="24"/>
                <w:szCs w:val="24"/>
                <w:rtl/>
              </w:rPr>
              <w:t>الوصف</w:t>
            </w:r>
          </w:p>
        </w:tc>
        <w:tc>
          <w:tcPr>
            <w:tcW w:w="1721" w:type="dxa"/>
          </w:tcPr>
          <w:p w14:paraId="4405E0E2" w14:textId="1D614CD7" w:rsidR="0082528A" w:rsidRPr="003369E1" w:rsidRDefault="0082528A" w:rsidP="0082528A">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3369E1">
              <w:rPr>
                <w:b w:val="0"/>
                <w:bCs w:val="0"/>
                <w:sz w:val="24"/>
                <w:szCs w:val="24"/>
                <w:rtl/>
              </w:rPr>
              <w:t>الوظيفة</w:t>
            </w:r>
          </w:p>
        </w:tc>
        <w:tc>
          <w:tcPr>
            <w:tcW w:w="851" w:type="dxa"/>
          </w:tcPr>
          <w:p w14:paraId="5A254B2C" w14:textId="32C21ED6" w:rsidR="0082528A" w:rsidRPr="003369E1" w:rsidRDefault="0082528A" w:rsidP="0082528A">
            <w:pPr>
              <w:bidi/>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3369E1">
              <w:rPr>
                <w:b w:val="0"/>
                <w:bCs w:val="0"/>
                <w:sz w:val="24"/>
                <w:szCs w:val="24"/>
                <w:rtl/>
              </w:rPr>
              <w:t>الرقم</w:t>
            </w:r>
          </w:p>
        </w:tc>
      </w:tr>
      <w:tr w:rsidR="0082528A" w:rsidRPr="003369E1" w14:paraId="52C7EB37" w14:textId="347A834A" w:rsidTr="003369E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900" w:type="dxa"/>
            <w:hideMark/>
          </w:tcPr>
          <w:p w14:paraId="6A36C8F2" w14:textId="77777777" w:rsidR="0082528A" w:rsidRPr="003369E1" w:rsidRDefault="0082528A" w:rsidP="0082528A">
            <w:pPr>
              <w:bidi/>
              <w:rPr>
                <w:sz w:val="24"/>
                <w:szCs w:val="24"/>
              </w:rPr>
            </w:pPr>
            <w:r w:rsidRPr="003369E1">
              <w:rPr>
                <w:sz w:val="24"/>
                <w:szCs w:val="24"/>
                <w:rtl/>
              </w:rPr>
              <w:t>تسجيل مستخدم جديد وتسجيل الدخول</w:t>
            </w:r>
            <w:r w:rsidRPr="003369E1">
              <w:rPr>
                <w:sz w:val="24"/>
                <w:szCs w:val="24"/>
              </w:rPr>
              <w:t>.</w:t>
            </w:r>
          </w:p>
        </w:tc>
        <w:tc>
          <w:tcPr>
            <w:tcW w:w="1721" w:type="dxa"/>
          </w:tcPr>
          <w:p w14:paraId="4C0ACACC" w14:textId="38CDA541"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إدارة الحسابات</w:t>
            </w:r>
          </w:p>
        </w:tc>
        <w:tc>
          <w:tcPr>
            <w:tcW w:w="851" w:type="dxa"/>
          </w:tcPr>
          <w:p w14:paraId="1A446DD5" w14:textId="5C25D759"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1</w:t>
            </w:r>
          </w:p>
        </w:tc>
      </w:tr>
      <w:tr w:rsidR="0082528A" w:rsidRPr="003369E1" w14:paraId="38C20CC4" w14:textId="64C1719C" w:rsidTr="003369E1">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900" w:type="dxa"/>
            <w:hideMark/>
          </w:tcPr>
          <w:p w14:paraId="01B285C2" w14:textId="1A2AFB6A" w:rsidR="0082528A" w:rsidRPr="003369E1" w:rsidRDefault="00625938" w:rsidP="00625938">
            <w:pPr>
              <w:bidi/>
              <w:rPr>
                <w:sz w:val="24"/>
                <w:szCs w:val="24"/>
              </w:rPr>
            </w:pPr>
            <w:r>
              <w:rPr>
                <w:sz w:val="24"/>
                <w:szCs w:val="24"/>
                <w:rtl/>
              </w:rPr>
              <w:t>إنشاء</w:t>
            </w:r>
            <w:r w:rsidR="0082528A" w:rsidRPr="003369E1">
              <w:rPr>
                <w:sz w:val="24"/>
                <w:szCs w:val="24"/>
                <w:rtl/>
              </w:rPr>
              <w:t>، وحذف فئات خاصة بكل مستخدم، ودعم فئات عامة</w:t>
            </w:r>
            <w:r w:rsidR="0082528A" w:rsidRPr="003369E1">
              <w:rPr>
                <w:sz w:val="24"/>
                <w:szCs w:val="24"/>
              </w:rPr>
              <w:t>.</w:t>
            </w:r>
          </w:p>
        </w:tc>
        <w:tc>
          <w:tcPr>
            <w:tcW w:w="1721" w:type="dxa"/>
          </w:tcPr>
          <w:p w14:paraId="4CCA1C94" w14:textId="44497D96"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إدارة الفئات</w:t>
            </w:r>
          </w:p>
        </w:tc>
        <w:tc>
          <w:tcPr>
            <w:tcW w:w="851" w:type="dxa"/>
          </w:tcPr>
          <w:p w14:paraId="14A454B8" w14:textId="32C368D8"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2</w:t>
            </w:r>
          </w:p>
        </w:tc>
      </w:tr>
      <w:tr w:rsidR="0082528A" w:rsidRPr="003369E1" w14:paraId="38B5031A" w14:textId="15C0C0E8" w:rsidTr="003369E1">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900" w:type="dxa"/>
            <w:hideMark/>
          </w:tcPr>
          <w:p w14:paraId="6603BEA1" w14:textId="77777777" w:rsidR="0082528A" w:rsidRPr="003369E1" w:rsidRDefault="0082528A" w:rsidP="0082528A">
            <w:pPr>
              <w:bidi/>
              <w:rPr>
                <w:sz w:val="24"/>
                <w:szCs w:val="24"/>
              </w:rPr>
            </w:pPr>
            <w:r w:rsidRPr="003369E1">
              <w:rPr>
                <w:sz w:val="24"/>
                <w:szCs w:val="24"/>
                <w:rtl/>
              </w:rPr>
              <w:t>إدخال مبلغ، تاريخ، وصف، وفئة</w:t>
            </w:r>
            <w:r w:rsidRPr="003369E1">
              <w:rPr>
                <w:sz w:val="24"/>
                <w:szCs w:val="24"/>
              </w:rPr>
              <w:t>.</w:t>
            </w:r>
          </w:p>
        </w:tc>
        <w:tc>
          <w:tcPr>
            <w:tcW w:w="1721" w:type="dxa"/>
          </w:tcPr>
          <w:p w14:paraId="11239D63" w14:textId="5263CE90"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إضافة النفقات</w:t>
            </w:r>
          </w:p>
        </w:tc>
        <w:tc>
          <w:tcPr>
            <w:tcW w:w="851" w:type="dxa"/>
          </w:tcPr>
          <w:p w14:paraId="2910FBF8" w14:textId="0D99F572"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3</w:t>
            </w:r>
          </w:p>
        </w:tc>
      </w:tr>
      <w:tr w:rsidR="0082528A" w:rsidRPr="003369E1" w14:paraId="3D7EAE2E" w14:textId="2CA3F70F" w:rsidTr="003369E1">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5900" w:type="dxa"/>
            <w:hideMark/>
          </w:tcPr>
          <w:p w14:paraId="47AC712D" w14:textId="77777777" w:rsidR="0082528A" w:rsidRPr="003369E1" w:rsidRDefault="0082528A" w:rsidP="0082528A">
            <w:pPr>
              <w:bidi/>
              <w:rPr>
                <w:sz w:val="24"/>
                <w:szCs w:val="24"/>
              </w:rPr>
            </w:pPr>
            <w:r w:rsidRPr="003369E1">
              <w:rPr>
                <w:sz w:val="24"/>
                <w:szCs w:val="24"/>
                <w:rtl/>
              </w:rPr>
              <w:t>تحديد ميزانيات للفئات مع تواريخ بداية ونهاية</w:t>
            </w:r>
            <w:r w:rsidRPr="003369E1">
              <w:rPr>
                <w:sz w:val="24"/>
                <w:szCs w:val="24"/>
              </w:rPr>
              <w:t>.</w:t>
            </w:r>
          </w:p>
        </w:tc>
        <w:tc>
          <w:tcPr>
            <w:tcW w:w="1721" w:type="dxa"/>
          </w:tcPr>
          <w:p w14:paraId="6D9BB2FD" w14:textId="59F859CE"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إعداد الميزانيات</w:t>
            </w:r>
          </w:p>
        </w:tc>
        <w:tc>
          <w:tcPr>
            <w:tcW w:w="851" w:type="dxa"/>
          </w:tcPr>
          <w:p w14:paraId="70A94396" w14:textId="6669DB1F"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4</w:t>
            </w:r>
          </w:p>
        </w:tc>
      </w:tr>
      <w:tr w:rsidR="0082528A" w:rsidRPr="003369E1" w14:paraId="22946F2B" w14:textId="0E960140" w:rsidTr="003369E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900" w:type="dxa"/>
            <w:hideMark/>
          </w:tcPr>
          <w:p w14:paraId="6D098DDE" w14:textId="77777777" w:rsidR="0082528A" w:rsidRPr="003369E1" w:rsidRDefault="0082528A" w:rsidP="0082528A">
            <w:pPr>
              <w:bidi/>
              <w:rPr>
                <w:sz w:val="24"/>
                <w:szCs w:val="24"/>
              </w:rPr>
            </w:pPr>
            <w:r w:rsidRPr="003369E1">
              <w:rPr>
                <w:sz w:val="24"/>
                <w:szCs w:val="24"/>
                <w:rtl/>
              </w:rPr>
              <w:t>إشعار عند بلوغ 90% أو تجاوز 100% من الحد</w:t>
            </w:r>
            <w:r w:rsidRPr="003369E1">
              <w:rPr>
                <w:sz w:val="24"/>
                <w:szCs w:val="24"/>
              </w:rPr>
              <w:t>.</w:t>
            </w:r>
          </w:p>
        </w:tc>
        <w:tc>
          <w:tcPr>
            <w:tcW w:w="1721" w:type="dxa"/>
          </w:tcPr>
          <w:p w14:paraId="5924B321" w14:textId="279A1877"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تنبيهات الميزانية</w:t>
            </w:r>
          </w:p>
        </w:tc>
        <w:tc>
          <w:tcPr>
            <w:tcW w:w="851" w:type="dxa"/>
          </w:tcPr>
          <w:p w14:paraId="22137BF7" w14:textId="060823C2"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5</w:t>
            </w:r>
          </w:p>
        </w:tc>
      </w:tr>
      <w:tr w:rsidR="0082528A" w:rsidRPr="003369E1" w14:paraId="22992F8E" w14:textId="33C4109B" w:rsidTr="003369E1">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00" w:type="dxa"/>
            <w:hideMark/>
          </w:tcPr>
          <w:p w14:paraId="5FED0301" w14:textId="77777777" w:rsidR="0082528A" w:rsidRPr="003369E1" w:rsidRDefault="0082528A" w:rsidP="0082528A">
            <w:pPr>
              <w:bidi/>
              <w:rPr>
                <w:sz w:val="24"/>
                <w:szCs w:val="24"/>
              </w:rPr>
            </w:pPr>
            <w:r w:rsidRPr="003369E1">
              <w:rPr>
                <w:sz w:val="24"/>
                <w:szCs w:val="24"/>
                <w:rtl/>
              </w:rPr>
              <w:t>عرض جدول وتقارير رسومية (أعمدة/دوائر) للنفقات</w:t>
            </w:r>
            <w:r w:rsidRPr="003369E1">
              <w:rPr>
                <w:sz w:val="24"/>
                <w:szCs w:val="24"/>
              </w:rPr>
              <w:t>.</w:t>
            </w:r>
          </w:p>
        </w:tc>
        <w:tc>
          <w:tcPr>
            <w:tcW w:w="1721" w:type="dxa"/>
          </w:tcPr>
          <w:p w14:paraId="3A32645E" w14:textId="5DA964E5"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عرض التقارير</w:t>
            </w:r>
          </w:p>
        </w:tc>
        <w:tc>
          <w:tcPr>
            <w:tcW w:w="851" w:type="dxa"/>
          </w:tcPr>
          <w:p w14:paraId="4AB2B403" w14:textId="015087BF"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6</w:t>
            </w:r>
          </w:p>
        </w:tc>
      </w:tr>
      <w:tr w:rsidR="0082528A" w:rsidRPr="003369E1" w14:paraId="42579713" w14:textId="22FE047C" w:rsidTr="003369E1">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900" w:type="dxa"/>
            <w:hideMark/>
          </w:tcPr>
          <w:p w14:paraId="5D092183" w14:textId="3DC0F4BB" w:rsidR="0082528A" w:rsidRPr="003369E1" w:rsidRDefault="0082528A" w:rsidP="00625938">
            <w:pPr>
              <w:bidi/>
              <w:rPr>
                <w:sz w:val="24"/>
                <w:szCs w:val="24"/>
              </w:rPr>
            </w:pPr>
            <w:r w:rsidRPr="003369E1">
              <w:rPr>
                <w:sz w:val="24"/>
                <w:szCs w:val="24"/>
                <w:rtl/>
              </w:rPr>
              <w:t>دعم تصدير إلى</w:t>
            </w:r>
            <w:r w:rsidRPr="003369E1">
              <w:rPr>
                <w:sz w:val="24"/>
                <w:szCs w:val="24"/>
              </w:rPr>
              <w:t>PDF.</w:t>
            </w:r>
          </w:p>
        </w:tc>
        <w:tc>
          <w:tcPr>
            <w:tcW w:w="1721" w:type="dxa"/>
          </w:tcPr>
          <w:p w14:paraId="71C67604" w14:textId="469092F6"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tl/>
              </w:rPr>
              <w:t>إدارة البيانات</w:t>
            </w:r>
          </w:p>
        </w:tc>
        <w:tc>
          <w:tcPr>
            <w:tcW w:w="851" w:type="dxa"/>
          </w:tcPr>
          <w:p w14:paraId="4BC23223" w14:textId="09745BB1" w:rsidR="0082528A" w:rsidRPr="003369E1" w:rsidRDefault="0082528A" w:rsidP="0082528A">
            <w:pPr>
              <w:bidi/>
              <w:cnfStyle w:val="000000100000" w:firstRow="0" w:lastRow="0" w:firstColumn="0" w:lastColumn="0" w:oddVBand="0" w:evenVBand="0" w:oddHBand="1" w:evenHBand="0" w:firstRowFirstColumn="0" w:firstRowLastColumn="0" w:lastRowFirstColumn="0" w:lastRowLastColumn="0"/>
              <w:rPr>
                <w:sz w:val="24"/>
                <w:szCs w:val="24"/>
                <w:rtl/>
              </w:rPr>
            </w:pPr>
            <w:r w:rsidRPr="003369E1">
              <w:rPr>
                <w:sz w:val="24"/>
                <w:szCs w:val="24"/>
              </w:rPr>
              <w:t>7</w:t>
            </w:r>
          </w:p>
        </w:tc>
      </w:tr>
      <w:tr w:rsidR="0082528A" w:rsidRPr="003369E1" w14:paraId="26E9F86C" w14:textId="1AB559C8" w:rsidTr="003369E1">
        <w:trPr>
          <w:cnfStyle w:val="000000010000" w:firstRow="0" w:lastRow="0" w:firstColumn="0" w:lastColumn="0" w:oddVBand="0" w:evenVBand="0" w:oddHBand="0" w:evenHBand="1"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900" w:type="dxa"/>
            <w:hideMark/>
          </w:tcPr>
          <w:p w14:paraId="278EA8AF" w14:textId="77777777" w:rsidR="0082528A" w:rsidRPr="003369E1" w:rsidRDefault="0082528A" w:rsidP="0082528A">
            <w:pPr>
              <w:bidi/>
              <w:rPr>
                <w:sz w:val="24"/>
                <w:szCs w:val="24"/>
              </w:rPr>
            </w:pPr>
            <w:r w:rsidRPr="003369E1">
              <w:rPr>
                <w:sz w:val="24"/>
                <w:szCs w:val="24"/>
                <w:rtl/>
              </w:rPr>
              <w:t>تخزين آمن لكلمات المرور، وإمكانية تأمين التطبيق بكلمة مرور</w:t>
            </w:r>
            <w:r w:rsidRPr="003369E1">
              <w:rPr>
                <w:sz w:val="24"/>
                <w:szCs w:val="24"/>
              </w:rPr>
              <w:t>.</w:t>
            </w:r>
          </w:p>
        </w:tc>
        <w:tc>
          <w:tcPr>
            <w:tcW w:w="1721" w:type="dxa"/>
          </w:tcPr>
          <w:p w14:paraId="546A600F" w14:textId="3362C52E"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tl/>
              </w:rPr>
              <w:t>الأمان</w:t>
            </w:r>
          </w:p>
        </w:tc>
        <w:tc>
          <w:tcPr>
            <w:tcW w:w="851" w:type="dxa"/>
          </w:tcPr>
          <w:p w14:paraId="4AEF9901" w14:textId="4FEE5CB5" w:rsidR="0082528A" w:rsidRPr="003369E1" w:rsidRDefault="0082528A" w:rsidP="0082528A">
            <w:pPr>
              <w:bidi/>
              <w:cnfStyle w:val="000000010000" w:firstRow="0" w:lastRow="0" w:firstColumn="0" w:lastColumn="0" w:oddVBand="0" w:evenVBand="0" w:oddHBand="0" w:evenHBand="1" w:firstRowFirstColumn="0" w:firstRowLastColumn="0" w:lastRowFirstColumn="0" w:lastRowLastColumn="0"/>
              <w:rPr>
                <w:sz w:val="24"/>
                <w:szCs w:val="24"/>
                <w:rtl/>
              </w:rPr>
            </w:pPr>
            <w:r w:rsidRPr="003369E1">
              <w:rPr>
                <w:sz w:val="24"/>
                <w:szCs w:val="24"/>
              </w:rPr>
              <w:t>8</w:t>
            </w:r>
          </w:p>
        </w:tc>
      </w:tr>
    </w:tbl>
    <w:p w14:paraId="37CA3E1C" w14:textId="770E94DA" w:rsidR="003369E1" w:rsidRDefault="003369E1" w:rsidP="003369E1">
      <w:pPr>
        <w:bidi/>
        <w:rPr>
          <w:rtl/>
        </w:rPr>
      </w:pPr>
    </w:p>
    <w:p w14:paraId="05715D32" w14:textId="6910ED27" w:rsidR="00524A48" w:rsidRDefault="00524A48" w:rsidP="00524A48">
      <w:pPr>
        <w:bidi/>
        <w:rPr>
          <w:rtl/>
        </w:rPr>
      </w:pPr>
    </w:p>
    <w:p w14:paraId="4966CE87" w14:textId="179B9003" w:rsidR="00524A48" w:rsidRDefault="00524A48" w:rsidP="00524A48">
      <w:pPr>
        <w:bidi/>
        <w:rPr>
          <w:rtl/>
        </w:rPr>
      </w:pPr>
      <w:r w:rsidRPr="00524A48">
        <w:rPr>
          <w:sz w:val="28"/>
          <w:szCs w:val="28"/>
        </w:rPr>
        <w:lastRenderedPageBreak/>
        <w:t xml:space="preserve">ER </w:t>
      </w:r>
      <w:r w:rsidRPr="00524A48">
        <w:rPr>
          <w:sz w:val="28"/>
          <w:szCs w:val="28"/>
        </w:rPr>
        <w:t>Diagram</w:t>
      </w:r>
    </w:p>
    <w:p w14:paraId="45F072D2" w14:textId="0CD03179" w:rsidR="00524A48" w:rsidRDefault="00524A48" w:rsidP="00524A48">
      <w:pPr>
        <w:bidi/>
        <w:ind w:left="-858"/>
        <w:rPr>
          <w:rtl/>
        </w:rPr>
      </w:pPr>
      <w:r>
        <w:rPr>
          <w:rFonts w:hint="cs"/>
          <w:noProof/>
          <w:rtl/>
        </w:rPr>
        <w:drawing>
          <wp:inline distT="0" distB="0" distL="0" distR="0" wp14:anchorId="711C2A4B" wp14:editId="2328CA15">
            <wp:extent cx="6475095" cy="482334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لقطة الشاشة (107).png"/>
                    <pic:cNvPicPr/>
                  </pic:nvPicPr>
                  <pic:blipFill>
                    <a:blip r:embed="rId6">
                      <a:extLst>
                        <a:ext uri="{28A0092B-C50C-407E-A947-70E740481C1C}">
                          <a14:useLocalDpi xmlns:a14="http://schemas.microsoft.com/office/drawing/2010/main" val="0"/>
                        </a:ext>
                      </a:extLst>
                    </a:blip>
                    <a:stretch>
                      <a:fillRect/>
                    </a:stretch>
                  </pic:blipFill>
                  <pic:spPr>
                    <a:xfrm>
                      <a:off x="0" y="0"/>
                      <a:ext cx="6537990" cy="4870197"/>
                    </a:xfrm>
                    <a:prstGeom prst="rect">
                      <a:avLst/>
                    </a:prstGeom>
                  </pic:spPr>
                </pic:pic>
              </a:graphicData>
            </a:graphic>
          </wp:inline>
        </w:drawing>
      </w:r>
    </w:p>
    <w:p w14:paraId="2A06A74E" w14:textId="2A7380BA" w:rsidR="00524A48" w:rsidRDefault="00524A48" w:rsidP="00524A48">
      <w:pPr>
        <w:bidi/>
        <w:rPr>
          <w:rtl/>
        </w:rPr>
      </w:pPr>
    </w:p>
    <w:p w14:paraId="2C1E1AD7" w14:textId="19F87795" w:rsidR="00524A48" w:rsidRDefault="00524A48" w:rsidP="00524A48">
      <w:pPr>
        <w:bidi/>
        <w:rPr>
          <w:rtl/>
        </w:rPr>
      </w:pPr>
    </w:p>
    <w:p w14:paraId="6C1061EC" w14:textId="4B898FEC" w:rsidR="00524A48" w:rsidRDefault="00524A48" w:rsidP="00524A48">
      <w:pPr>
        <w:bidi/>
        <w:rPr>
          <w:rtl/>
        </w:rPr>
      </w:pPr>
    </w:p>
    <w:p w14:paraId="77632DDE" w14:textId="32E39563" w:rsidR="00524A48" w:rsidRDefault="00524A48" w:rsidP="00524A48">
      <w:pPr>
        <w:bidi/>
        <w:rPr>
          <w:rtl/>
        </w:rPr>
      </w:pPr>
    </w:p>
    <w:p w14:paraId="5FE6B4A1" w14:textId="30AC7123" w:rsidR="00524A48" w:rsidRDefault="00524A48" w:rsidP="00524A48">
      <w:pPr>
        <w:bidi/>
        <w:rPr>
          <w:rtl/>
        </w:rPr>
      </w:pPr>
    </w:p>
    <w:p w14:paraId="627D0DBA" w14:textId="72847361" w:rsidR="00524A48" w:rsidRDefault="00524A48" w:rsidP="00524A48">
      <w:pPr>
        <w:bidi/>
        <w:rPr>
          <w:rtl/>
        </w:rPr>
      </w:pPr>
    </w:p>
    <w:p w14:paraId="5E4B5622" w14:textId="0B3446F9" w:rsidR="00524A48" w:rsidRDefault="00524A48" w:rsidP="00524A48">
      <w:pPr>
        <w:bidi/>
        <w:rPr>
          <w:rtl/>
        </w:rPr>
      </w:pPr>
    </w:p>
    <w:p w14:paraId="6F937228" w14:textId="068F4F1D" w:rsidR="00524A48" w:rsidRDefault="00524A48" w:rsidP="00524A48">
      <w:pPr>
        <w:bidi/>
        <w:rPr>
          <w:rtl/>
        </w:rPr>
      </w:pPr>
    </w:p>
    <w:p w14:paraId="42DAB246" w14:textId="77777777" w:rsidR="00524A48" w:rsidRDefault="00524A48" w:rsidP="00524A48">
      <w:pPr>
        <w:bidi/>
        <w:rPr>
          <w:rtl/>
        </w:rPr>
      </w:pPr>
    </w:p>
    <w:p w14:paraId="1D32D6B0" w14:textId="0FD64721" w:rsidR="00524A48" w:rsidRPr="00524A48" w:rsidRDefault="00524A48" w:rsidP="00D87AA5">
      <w:pPr>
        <w:pStyle w:val="ListParagraph"/>
        <w:numPr>
          <w:ilvl w:val="0"/>
          <w:numId w:val="16"/>
        </w:numPr>
        <w:bidi/>
        <w:ind w:left="-7"/>
        <w:rPr>
          <w:rFonts w:hint="cs"/>
          <w:sz w:val="28"/>
          <w:szCs w:val="28"/>
        </w:rPr>
      </w:pPr>
      <w:r w:rsidRPr="00524A48">
        <w:rPr>
          <w:rFonts w:hint="cs"/>
          <w:sz w:val="28"/>
          <w:szCs w:val="28"/>
          <w:rtl/>
        </w:rPr>
        <w:lastRenderedPageBreak/>
        <w:t xml:space="preserve">تصميم الواجهات </w:t>
      </w:r>
    </w:p>
    <w:p w14:paraId="352BFB01" w14:textId="77D6E380" w:rsidR="00524A48" w:rsidRDefault="00524A48" w:rsidP="00524A48">
      <w:pPr>
        <w:pStyle w:val="ListParagraph"/>
        <w:bidi/>
        <w:ind w:left="-7"/>
        <w:rPr>
          <w:sz w:val="28"/>
          <w:szCs w:val="28"/>
          <w:rtl/>
        </w:rPr>
      </w:pPr>
      <w:r>
        <w:rPr>
          <w:rFonts w:hint="cs"/>
          <w:sz w:val="28"/>
          <w:szCs w:val="28"/>
          <w:rtl/>
        </w:rPr>
        <w:t>1- واجهة تسجيل الدخول</w:t>
      </w:r>
    </w:p>
    <w:p w14:paraId="09E28E7A" w14:textId="339E3AE7" w:rsidR="00524A48" w:rsidRDefault="00524A48" w:rsidP="00524A48">
      <w:pPr>
        <w:pStyle w:val="ListParagraph"/>
        <w:bidi/>
        <w:ind w:left="-7"/>
        <w:rPr>
          <w:rFonts w:hint="cs"/>
          <w:sz w:val="28"/>
          <w:szCs w:val="28"/>
          <w:rtl/>
        </w:rPr>
      </w:pPr>
      <w:r>
        <w:rPr>
          <w:rFonts w:hint="cs"/>
          <w:noProof/>
          <w:sz w:val="28"/>
          <w:szCs w:val="28"/>
          <w:rtl/>
        </w:rPr>
        <w:drawing>
          <wp:inline distT="0" distB="0" distL="0" distR="0" wp14:anchorId="58467740" wp14:editId="3DE87036">
            <wp:extent cx="5052060" cy="4062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لقطة الشاشة (108).png"/>
                    <pic:cNvPicPr/>
                  </pic:nvPicPr>
                  <pic:blipFill>
                    <a:blip r:embed="rId7">
                      <a:extLst>
                        <a:ext uri="{28A0092B-C50C-407E-A947-70E740481C1C}">
                          <a14:useLocalDpi xmlns:a14="http://schemas.microsoft.com/office/drawing/2010/main" val="0"/>
                        </a:ext>
                      </a:extLst>
                    </a:blip>
                    <a:stretch>
                      <a:fillRect/>
                    </a:stretch>
                  </pic:blipFill>
                  <pic:spPr>
                    <a:xfrm>
                      <a:off x="0" y="0"/>
                      <a:ext cx="5052060" cy="4062114"/>
                    </a:xfrm>
                    <a:prstGeom prst="rect">
                      <a:avLst/>
                    </a:prstGeom>
                  </pic:spPr>
                </pic:pic>
              </a:graphicData>
            </a:graphic>
          </wp:inline>
        </w:drawing>
      </w:r>
    </w:p>
    <w:p w14:paraId="54AADDDB" w14:textId="5380A43A" w:rsidR="00524A48" w:rsidRDefault="00524A48" w:rsidP="00524A48">
      <w:pPr>
        <w:pStyle w:val="ListParagraph"/>
        <w:bidi/>
        <w:ind w:left="-7"/>
        <w:rPr>
          <w:sz w:val="28"/>
          <w:szCs w:val="28"/>
          <w:rtl/>
        </w:rPr>
      </w:pPr>
      <w:r>
        <w:rPr>
          <w:rFonts w:hint="cs"/>
          <w:sz w:val="28"/>
          <w:szCs w:val="28"/>
          <w:rtl/>
        </w:rPr>
        <w:t>2- واجهة انشاء حساب جديد</w:t>
      </w:r>
    </w:p>
    <w:p w14:paraId="092930F9" w14:textId="69343A7C" w:rsidR="00524A48" w:rsidRDefault="00D46945" w:rsidP="00524A48">
      <w:pPr>
        <w:pStyle w:val="ListParagraph"/>
        <w:bidi/>
        <w:ind w:left="-7"/>
        <w:rPr>
          <w:rFonts w:hint="cs"/>
          <w:sz w:val="28"/>
          <w:szCs w:val="28"/>
          <w:rtl/>
        </w:rPr>
      </w:pPr>
      <w:r>
        <w:rPr>
          <w:rFonts w:hint="cs"/>
          <w:noProof/>
          <w:sz w:val="28"/>
          <w:szCs w:val="28"/>
          <w:rtl/>
        </w:rPr>
        <w:drawing>
          <wp:inline distT="0" distB="0" distL="0" distR="0" wp14:anchorId="13B48DC7" wp14:editId="207D907E">
            <wp:extent cx="5486400" cy="3153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لقطة الشاشة (109).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53410"/>
                    </a:xfrm>
                    <a:prstGeom prst="rect">
                      <a:avLst/>
                    </a:prstGeom>
                  </pic:spPr>
                </pic:pic>
              </a:graphicData>
            </a:graphic>
          </wp:inline>
        </w:drawing>
      </w:r>
    </w:p>
    <w:p w14:paraId="6AC7BFBA" w14:textId="77777777" w:rsidR="00D46945" w:rsidRDefault="00D46945" w:rsidP="00524A48">
      <w:pPr>
        <w:pStyle w:val="ListParagraph"/>
        <w:bidi/>
        <w:ind w:left="-7"/>
        <w:rPr>
          <w:sz w:val="28"/>
          <w:szCs w:val="28"/>
          <w:rtl/>
        </w:rPr>
      </w:pPr>
    </w:p>
    <w:p w14:paraId="0FC3352A" w14:textId="6A4B6DFF" w:rsidR="00524A48" w:rsidRDefault="00524A48" w:rsidP="00D46945">
      <w:pPr>
        <w:pStyle w:val="ListParagraph"/>
        <w:bidi/>
        <w:ind w:left="-7"/>
        <w:rPr>
          <w:sz w:val="28"/>
          <w:szCs w:val="28"/>
          <w:rtl/>
        </w:rPr>
      </w:pPr>
      <w:r>
        <w:rPr>
          <w:rFonts w:hint="cs"/>
          <w:sz w:val="28"/>
          <w:szCs w:val="28"/>
          <w:rtl/>
        </w:rPr>
        <w:lastRenderedPageBreak/>
        <w:t>3- الواجهة الرئيسية مع واجهة اضافة النفقات</w:t>
      </w:r>
    </w:p>
    <w:p w14:paraId="50108677" w14:textId="586E8943" w:rsidR="00524A48" w:rsidRDefault="00D46945" w:rsidP="00D46945">
      <w:pPr>
        <w:pStyle w:val="ListParagraph"/>
        <w:bidi/>
        <w:ind w:left="-716"/>
        <w:rPr>
          <w:rFonts w:hint="cs"/>
          <w:sz w:val="28"/>
          <w:szCs w:val="28"/>
          <w:rtl/>
        </w:rPr>
      </w:pPr>
      <w:r>
        <w:rPr>
          <w:rFonts w:hint="cs"/>
          <w:noProof/>
          <w:sz w:val="28"/>
          <w:szCs w:val="28"/>
          <w:rtl/>
        </w:rPr>
        <w:drawing>
          <wp:inline distT="0" distB="0" distL="0" distR="0" wp14:anchorId="2394C714" wp14:editId="2C5E7BE0">
            <wp:extent cx="658114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لقطة الشاشة (110).png"/>
                    <pic:cNvPicPr/>
                  </pic:nvPicPr>
                  <pic:blipFill>
                    <a:blip r:embed="rId9">
                      <a:extLst>
                        <a:ext uri="{28A0092B-C50C-407E-A947-70E740481C1C}">
                          <a14:useLocalDpi xmlns:a14="http://schemas.microsoft.com/office/drawing/2010/main" val="0"/>
                        </a:ext>
                      </a:extLst>
                    </a:blip>
                    <a:stretch>
                      <a:fillRect/>
                    </a:stretch>
                  </pic:blipFill>
                  <pic:spPr>
                    <a:xfrm>
                      <a:off x="0" y="0"/>
                      <a:ext cx="6596464" cy="2551006"/>
                    </a:xfrm>
                    <a:prstGeom prst="rect">
                      <a:avLst/>
                    </a:prstGeom>
                  </pic:spPr>
                </pic:pic>
              </a:graphicData>
            </a:graphic>
          </wp:inline>
        </w:drawing>
      </w:r>
    </w:p>
    <w:p w14:paraId="39DB5363" w14:textId="25035F05" w:rsidR="00524A48" w:rsidRDefault="00524A48" w:rsidP="00524A48">
      <w:pPr>
        <w:pStyle w:val="ListParagraph"/>
        <w:bidi/>
        <w:ind w:left="-7"/>
        <w:rPr>
          <w:sz w:val="28"/>
          <w:szCs w:val="28"/>
          <w:rtl/>
        </w:rPr>
      </w:pPr>
      <w:r>
        <w:rPr>
          <w:rFonts w:hint="cs"/>
          <w:sz w:val="28"/>
          <w:szCs w:val="28"/>
          <w:rtl/>
        </w:rPr>
        <w:t xml:space="preserve">4- واجهة اعداد الفئات </w:t>
      </w:r>
    </w:p>
    <w:p w14:paraId="0D6109DA" w14:textId="39F42B9C" w:rsidR="00524A48" w:rsidRDefault="00D46945" w:rsidP="00D46945">
      <w:pPr>
        <w:pStyle w:val="ListParagraph"/>
        <w:bidi/>
        <w:ind w:left="-716"/>
        <w:rPr>
          <w:rFonts w:hint="cs"/>
          <w:sz w:val="28"/>
          <w:szCs w:val="28"/>
          <w:rtl/>
        </w:rPr>
      </w:pPr>
      <w:r>
        <w:rPr>
          <w:rFonts w:hint="cs"/>
          <w:noProof/>
          <w:sz w:val="28"/>
          <w:szCs w:val="28"/>
          <w:rtl/>
        </w:rPr>
        <w:drawing>
          <wp:inline distT="0" distB="0" distL="0" distR="0" wp14:anchorId="6739E379" wp14:editId="749F77E6">
            <wp:extent cx="6562847"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لقطة الشاشة (112).png"/>
                    <pic:cNvPicPr/>
                  </pic:nvPicPr>
                  <pic:blipFill>
                    <a:blip r:embed="rId10">
                      <a:extLst>
                        <a:ext uri="{28A0092B-C50C-407E-A947-70E740481C1C}">
                          <a14:useLocalDpi xmlns:a14="http://schemas.microsoft.com/office/drawing/2010/main" val="0"/>
                        </a:ext>
                      </a:extLst>
                    </a:blip>
                    <a:stretch>
                      <a:fillRect/>
                    </a:stretch>
                  </pic:blipFill>
                  <pic:spPr>
                    <a:xfrm>
                      <a:off x="0" y="0"/>
                      <a:ext cx="6578148" cy="2405896"/>
                    </a:xfrm>
                    <a:prstGeom prst="rect">
                      <a:avLst/>
                    </a:prstGeom>
                  </pic:spPr>
                </pic:pic>
              </a:graphicData>
            </a:graphic>
          </wp:inline>
        </w:drawing>
      </w:r>
    </w:p>
    <w:p w14:paraId="36E5B34C" w14:textId="5EC3AB2A" w:rsidR="00524A48" w:rsidRDefault="00524A48" w:rsidP="00524A48">
      <w:pPr>
        <w:pStyle w:val="ListParagraph"/>
        <w:bidi/>
        <w:ind w:left="-7"/>
        <w:rPr>
          <w:sz w:val="28"/>
          <w:szCs w:val="28"/>
          <w:rtl/>
        </w:rPr>
      </w:pPr>
      <w:r>
        <w:rPr>
          <w:rFonts w:hint="cs"/>
          <w:sz w:val="28"/>
          <w:szCs w:val="28"/>
          <w:rtl/>
        </w:rPr>
        <w:t>5- واجهة اعداد الميزانية</w:t>
      </w:r>
    </w:p>
    <w:p w14:paraId="138A423A" w14:textId="79D88446" w:rsidR="00524A48" w:rsidRDefault="00D46945" w:rsidP="00D46945">
      <w:pPr>
        <w:pStyle w:val="ListParagraph"/>
        <w:bidi/>
        <w:ind w:left="-716"/>
        <w:rPr>
          <w:rFonts w:hint="cs"/>
          <w:sz w:val="28"/>
          <w:szCs w:val="28"/>
          <w:rtl/>
        </w:rPr>
      </w:pPr>
      <w:r>
        <w:rPr>
          <w:rFonts w:hint="cs"/>
          <w:noProof/>
          <w:sz w:val="28"/>
          <w:szCs w:val="28"/>
          <w:rtl/>
        </w:rPr>
        <w:drawing>
          <wp:inline distT="0" distB="0" distL="0" distR="0" wp14:anchorId="02575C0F" wp14:editId="6FC6FF11">
            <wp:extent cx="6530340" cy="2416376"/>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لقطة الشاشة (111).png"/>
                    <pic:cNvPicPr/>
                  </pic:nvPicPr>
                  <pic:blipFill>
                    <a:blip r:embed="rId11">
                      <a:extLst>
                        <a:ext uri="{28A0092B-C50C-407E-A947-70E740481C1C}">
                          <a14:useLocalDpi xmlns:a14="http://schemas.microsoft.com/office/drawing/2010/main" val="0"/>
                        </a:ext>
                      </a:extLst>
                    </a:blip>
                    <a:stretch>
                      <a:fillRect/>
                    </a:stretch>
                  </pic:blipFill>
                  <pic:spPr>
                    <a:xfrm>
                      <a:off x="0" y="0"/>
                      <a:ext cx="6557316" cy="2426358"/>
                    </a:xfrm>
                    <a:prstGeom prst="rect">
                      <a:avLst/>
                    </a:prstGeom>
                  </pic:spPr>
                </pic:pic>
              </a:graphicData>
            </a:graphic>
          </wp:inline>
        </w:drawing>
      </w:r>
    </w:p>
    <w:p w14:paraId="58C1ED5C" w14:textId="3A1B67FD" w:rsidR="00524A48" w:rsidRDefault="00524A48" w:rsidP="00524A48">
      <w:pPr>
        <w:pStyle w:val="ListParagraph"/>
        <w:bidi/>
        <w:ind w:left="-7"/>
        <w:rPr>
          <w:sz w:val="28"/>
          <w:szCs w:val="28"/>
          <w:rtl/>
        </w:rPr>
      </w:pPr>
      <w:r>
        <w:rPr>
          <w:rFonts w:hint="cs"/>
          <w:sz w:val="28"/>
          <w:szCs w:val="28"/>
          <w:rtl/>
        </w:rPr>
        <w:lastRenderedPageBreak/>
        <w:t>6- واجهة التقارير</w:t>
      </w:r>
    </w:p>
    <w:p w14:paraId="4871223C" w14:textId="2B330332" w:rsidR="00524A48" w:rsidRDefault="00D46945" w:rsidP="00D46945">
      <w:pPr>
        <w:pStyle w:val="ListParagraph"/>
        <w:bidi/>
        <w:ind w:left="-7" w:hanging="567"/>
        <w:rPr>
          <w:rFonts w:hint="cs"/>
          <w:sz w:val="28"/>
          <w:szCs w:val="28"/>
          <w:rtl/>
        </w:rPr>
      </w:pPr>
      <w:r>
        <w:rPr>
          <w:rFonts w:hint="cs"/>
          <w:noProof/>
          <w:sz w:val="28"/>
          <w:szCs w:val="28"/>
          <w:rtl/>
        </w:rPr>
        <w:drawing>
          <wp:inline distT="0" distB="0" distL="0" distR="0" wp14:anchorId="5F0E66D6" wp14:editId="1937FB5B">
            <wp:extent cx="6405077"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لقطة الشاشة (113).png"/>
                    <pic:cNvPicPr/>
                  </pic:nvPicPr>
                  <pic:blipFill>
                    <a:blip r:embed="rId12">
                      <a:extLst>
                        <a:ext uri="{28A0092B-C50C-407E-A947-70E740481C1C}">
                          <a14:useLocalDpi xmlns:a14="http://schemas.microsoft.com/office/drawing/2010/main" val="0"/>
                        </a:ext>
                      </a:extLst>
                    </a:blip>
                    <a:stretch>
                      <a:fillRect/>
                    </a:stretch>
                  </pic:blipFill>
                  <pic:spPr>
                    <a:xfrm>
                      <a:off x="0" y="0"/>
                      <a:ext cx="6422923" cy="2384064"/>
                    </a:xfrm>
                    <a:prstGeom prst="rect">
                      <a:avLst/>
                    </a:prstGeom>
                  </pic:spPr>
                </pic:pic>
              </a:graphicData>
            </a:graphic>
          </wp:inline>
        </w:drawing>
      </w:r>
    </w:p>
    <w:p w14:paraId="795EE9F9" w14:textId="373B4305" w:rsidR="00524A48" w:rsidRDefault="00524A48" w:rsidP="00524A48">
      <w:pPr>
        <w:pStyle w:val="ListParagraph"/>
        <w:bidi/>
        <w:ind w:left="-7"/>
        <w:rPr>
          <w:sz w:val="28"/>
          <w:szCs w:val="28"/>
          <w:rtl/>
        </w:rPr>
      </w:pPr>
      <w:r>
        <w:rPr>
          <w:rFonts w:hint="cs"/>
          <w:sz w:val="28"/>
          <w:szCs w:val="28"/>
          <w:rtl/>
        </w:rPr>
        <w:t>7- واجهة التقرير الرسومي</w:t>
      </w:r>
    </w:p>
    <w:p w14:paraId="7786EDE1" w14:textId="2E55013A" w:rsidR="00524A48" w:rsidRDefault="00D46945" w:rsidP="00D46945">
      <w:pPr>
        <w:pStyle w:val="ListParagraph"/>
        <w:bidi/>
        <w:ind w:left="-574"/>
        <w:rPr>
          <w:sz w:val="28"/>
          <w:szCs w:val="28"/>
          <w:rtl/>
        </w:rPr>
      </w:pPr>
      <w:r>
        <w:rPr>
          <w:noProof/>
          <w:sz w:val="28"/>
          <w:szCs w:val="28"/>
        </w:rPr>
        <w:drawing>
          <wp:inline distT="0" distB="0" distL="0" distR="0" wp14:anchorId="3A1C3B43" wp14:editId="54FAA33B">
            <wp:extent cx="6319597" cy="36652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لقطة الشاشة (114).png"/>
                    <pic:cNvPicPr/>
                  </pic:nvPicPr>
                  <pic:blipFill>
                    <a:blip r:embed="rId13">
                      <a:extLst>
                        <a:ext uri="{28A0092B-C50C-407E-A947-70E740481C1C}">
                          <a14:useLocalDpi xmlns:a14="http://schemas.microsoft.com/office/drawing/2010/main" val="0"/>
                        </a:ext>
                      </a:extLst>
                    </a:blip>
                    <a:stretch>
                      <a:fillRect/>
                    </a:stretch>
                  </pic:blipFill>
                  <pic:spPr>
                    <a:xfrm>
                      <a:off x="0" y="0"/>
                      <a:ext cx="6336425" cy="3674980"/>
                    </a:xfrm>
                    <a:prstGeom prst="rect">
                      <a:avLst/>
                    </a:prstGeom>
                  </pic:spPr>
                </pic:pic>
              </a:graphicData>
            </a:graphic>
          </wp:inline>
        </w:drawing>
      </w:r>
    </w:p>
    <w:p w14:paraId="0E1CCC0A" w14:textId="01CC576E" w:rsidR="00D46945" w:rsidRDefault="00D46945" w:rsidP="00D46945">
      <w:pPr>
        <w:pStyle w:val="ListParagraph"/>
        <w:bidi/>
        <w:ind w:left="-574"/>
        <w:rPr>
          <w:sz w:val="28"/>
          <w:szCs w:val="28"/>
          <w:rtl/>
        </w:rPr>
      </w:pPr>
    </w:p>
    <w:p w14:paraId="1742C87E" w14:textId="78123FB9" w:rsidR="00D46945" w:rsidRDefault="00D46945" w:rsidP="00D46945">
      <w:pPr>
        <w:pStyle w:val="ListParagraph"/>
        <w:bidi/>
        <w:ind w:left="-574"/>
        <w:rPr>
          <w:sz w:val="28"/>
          <w:szCs w:val="28"/>
          <w:rtl/>
        </w:rPr>
      </w:pPr>
    </w:p>
    <w:p w14:paraId="6F2384A8" w14:textId="40A502F6" w:rsidR="00D46945" w:rsidRDefault="00D46945" w:rsidP="00D46945">
      <w:pPr>
        <w:pStyle w:val="ListParagraph"/>
        <w:bidi/>
        <w:ind w:left="-574"/>
        <w:rPr>
          <w:sz w:val="28"/>
          <w:szCs w:val="28"/>
          <w:rtl/>
        </w:rPr>
      </w:pPr>
    </w:p>
    <w:p w14:paraId="09A999C0" w14:textId="4A7C03E3" w:rsidR="00D46945" w:rsidRPr="00524A48" w:rsidRDefault="00D46945" w:rsidP="00D46945">
      <w:pPr>
        <w:pStyle w:val="ListParagraph"/>
        <w:bidi/>
        <w:ind w:left="-574"/>
        <w:rPr>
          <w:sz w:val="28"/>
          <w:szCs w:val="28"/>
        </w:rPr>
      </w:pPr>
    </w:p>
    <w:p w14:paraId="15842A2A" w14:textId="785CFEAD" w:rsidR="0082528A" w:rsidRPr="003369E1" w:rsidRDefault="0082528A" w:rsidP="00D87AA5">
      <w:pPr>
        <w:pStyle w:val="Heading2"/>
        <w:numPr>
          <w:ilvl w:val="0"/>
          <w:numId w:val="18"/>
        </w:numPr>
        <w:bidi/>
        <w:ind w:left="-7"/>
        <w:rPr>
          <w:sz w:val="28"/>
          <w:szCs w:val="28"/>
        </w:rPr>
      </w:pPr>
      <w:r w:rsidRPr="003369E1">
        <w:rPr>
          <w:sz w:val="28"/>
          <w:szCs w:val="28"/>
          <w:rtl/>
        </w:rPr>
        <w:lastRenderedPageBreak/>
        <w:t>التصميم المعماري</w:t>
      </w:r>
    </w:p>
    <w:p w14:paraId="0A524622" w14:textId="0C2EB870" w:rsidR="0082528A" w:rsidRDefault="0082528A" w:rsidP="00D87AA5">
      <w:pPr>
        <w:pStyle w:val="NormalWeb"/>
        <w:numPr>
          <w:ilvl w:val="0"/>
          <w:numId w:val="7"/>
        </w:numPr>
        <w:bidi/>
      </w:pPr>
      <w:r>
        <w:rPr>
          <w:rStyle w:val="Strong"/>
          <w:rtl/>
        </w:rPr>
        <w:t>نموذج</w:t>
      </w:r>
      <w:r w:rsidR="003369E1">
        <w:rPr>
          <w:rStyle w:val="Strong"/>
        </w:rPr>
        <w:t xml:space="preserve"> MVC </w:t>
      </w:r>
      <w:r w:rsidR="003369E1">
        <w:rPr>
          <w:rStyle w:val="Strong"/>
          <w:rFonts w:hint="cs"/>
          <w:rtl/>
        </w:rPr>
        <w:t>(بشكل مبسط):</w:t>
      </w:r>
    </w:p>
    <w:p w14:paraId="115934A9" w14:textId="1BE310F8" w:rsidR="0082528A" w:rsidRDefault="003369E1" w:rsidP="00D87AA5">
      <w:pPr>
        <w:pStyle w:val="NormalWeb"/>
        <w:numPr>
          <w:ilvl w:val="1"/>
          <w:numId w:val="7"/>
        </w:numPr>
        <w:bidi/>
      </w:pPr>
      <w:r>
        <w:rPr>
          <w:rStyle w:val="Strong"/>
        </w:rPr>
        <w:t>Model</w:t>
      </w:r>
      <w:proofErr w:type="gramStart"/>
      <w:r>
        <w:rPr>
          <w:rFonts w:hint="cs"/>
          <w:rtl/>
        </w:rPr>
        <w:t>:</w:t>
      </w:r>
      <w:proofErr w:type="gramEnd"/>
      <w:r>
        <w:rPr>
          <w:rtl/>
        </w:rPr>
        <w:br/>
      </w:r>
      <w:r w:rsidR="0082528A">
        <w:rPr>
          <w:rtl/>
        </w:rPr>
        <w:t xml:space="preserve">يحتوي على الكلاسات </w:t>
      </w:r>
      <w:r w:rsidR="0082528A">
        <w:rPr>
          <w:rStyle w:val="HTMLCode"/>
        </w:rPr>
        <w:t>User</w:t>
      </w:r>
      <w:r w:rsidR="0082528A">
        <w:t xml:space="preserve">, </w:t>
      </w:r>
      <w:r w:rsidR="0082528A">
        <w:rPr>
          <w:rStyle w:val="HTMLCode"/>
        </w:rPr>
        <w:t>Category</w:t>
      </w:r>
      <w:r w:rsidR="0082528A">
        <w:t xml:space="preserve">, </w:t>
      </w:r>
      <w:r w:rsidR="0082528A">
        <w:rPr>
          <w:rStyle w:val="HTMLCode"/>
        </w:rPr>
        <w:t>Expense</w:t>
      </w:r>
      <w:r w:rsidR="0082528A">
        <w:t xml:space="preserve">, </w:t>
      </w:r>
      <w:r w:rsidR="0082528A">
        <w:rPr>
          <w:rStyle w:val="HTMLCode"/>
        </w:rPr>
        <w:t>Budget</w:t>
      </w:r>
      <w:r w:rsidR="0082528A">
        <w:t>.</w:t>
      </w:r>
    </w:p>
    <w:p w14:paraId="2645F49D" w14:textId="14628AD6" w:rsidR="0082528A" w:rsidRDefault="0082528A" w:rsidP="00D87AA5">
      <w:pPr>
        <w:pStyle w:val="NormalWeb"/>
        <w:numPr>
          <w:ilvl w:val="1"/>
          <w:numId w:val="7"/>
        </w:numPr>
        <w:bidi/>
      </w:pPr>
      <w:proofErr w:type="gramStart"/>
      <w:r>
        <w:rPr>
          <w:rStyle w:val="Strong"/>
        </w:rPr>
        <w:t>View</w:t>
      </w:r>
      <w:r>
        <w:t xml:space="preserve"> </w:t>
      </w:r>
      <w:r w:rsidR="003369E1">
        <w:rPr>
          <w:rFonts w:hint="cs"/>
          <w:rtl/>
        </w:rPr>
        <w:t>:</w:t>
      </w:r>
      <w:proofErr w:type="gramEnd"/>
      <w:r w:rsidR="003369E1">
        <w:rPr>
          <w:rFonts w:hint="cs"/>
          <w:rtl/>
        </w:rPr>
        <w:t xml:space="preserve"> </w:t>
      </w:r>
      <w:r w:rsidR="003369E1">
        <w:rPr>
          <w:rtl/>
        </w:rPr>
        <w:br/>
      </w:r>
      <w:r>
        <w:t xml:space="preserve"> Windows Forms (</w:t>
      </w:r>
      <w:proofErr w:type="spellStart"/>
      <w:r>
        <w:rPr>
          <w:rStyle w:val="HTMLCode"/>
        </w:rPr>
        <w:t>LoginForm</w:t>
      </w:r>
      <w:proofErr w:type="spellEnd"/>
      <w:r>
        <w:t xml:space="preserve">, </w:t>
      </w:r>
      <w:proofErr w:type="spellStart"/>
      <w:r>
        <w:rPr>
          <w:rStyle w:val="HTMLCode"/>
        </w:rPr>
        <w:t>RegisterForm</w:t>
      </w:r>
      <w:proofErr w:type="spellEnd"/>
      <w:r>
        <w:t xml:space="preserve">, </w:t>
      </w:r>
      <w:proofErr w:type="spellStart"/>
      <w:r>
        <w:rPr>
          <w:rStyle w:val="HTMLCode"/>
        </w:rPr>
        <w:t>MainForm</w:t>
      </w:r>
      <w:proofErr w:type="spellEnd"/>
      <w:r>
        <w:t xml:space="preserve">, </w:t>
      </w:r>
      <w:proofErr w:type="spellStart"/>
      <w:r>
        <w:rPr>
          <w:rStyle w:val="HTMLCode"/>
        </w:rPr>
        <w:t>AddExpenseForm</w:t>
      </w:r>
      <w:proofErr w:type="spellEnd"/>
      <w:r>
        <w:t xml:space="preserve">, </w:t>
      </w:r>
      <w:proofErr w:type="spellStart"/>
      <w:r>
        <w:rPr>
          <w:rStyle w:val="HTMLCode"/>
        </w:rPr>
        <w:t>BudgetForm</w:t>
      </w:r>
      <w:proofErr w:type="spellEnd"/>
      <w:r>
        <w:t xml:space="preserve">, </w:t>
      </w:r>
      <w:proofErr w:type="spellStart"/>
      <w:r>
        <w:rPr>
          <w:rStyle w:val="HTMLCode"/>
        </w:rPr>
        <w:t>ReportForm</w:t>
      </w:r>
      <w:proofErr w:type="spellEnd"/>
      <w:r>
        <w:t xml:space="preserve">, </w:t>
      </w:r>
      <w:proofErr w:type="spellStart"/>
      <w:r>
        <w:rPr>
          <w:rStyle w:val="HTMLCode"/>
        </w:rPr>
        <w:t>ReportChartForm</w:t>
      </w:r>
      <w:proofErr w:type="spellEnd"/>
      <w:r>
        <w:t xml:space="preserve">, </w:t>
      </w:r>
      <w:proofErr w:type="spellStart"/>
      <w:r>
        <w:rPr>
          <w:rStyle w:val="HTMLCode"/>
        </w:rPr>
        <w:t>CategoriesForm</w:t>
      </w:r>
      <w:proofErr w:type="spellEnd"/>
      <w:r>
        <w:t>).</w:t>
      </w:r>
    </w:p>
    <w:p w14:paraId="64C5EDDF" w14:textId="596C4345" w:rsidR="0082528A" w:rsidRDefault="0082528A" w:rsidP="00D87AA5">
      <w:pPr>
        <w:pStyle w:val="NormalWeb"/>
        <w:numPr>
          <w:ilvl w:val="1"/>
          <w:numId w:val="7"/>
        </w:numPr>
        <w:bidi/>
      </w:pPr>
      <w:r>
        <w:rPr>
          <w:rStyle w:val="Strong"/>
        </w:rPr>
        <w:t>Controller/</w:t>
      </w:r>
      <w:proofErr w:type="gramStart"/>
      <w:r>
        <w:rPr>
          <w:rStyle w:val="Strong"/>
        </w:rPr>
        <w:t>Repository</w:t>
      </w:r>
      <w:r>
        <w:t xml:space="preserve"> </w:t>
      </w:r>
      <w:r w:rsidR="003369E1">
        <w:rPr>
          <w:rFonts w:hint="cs"/>
          <w:rtl/>
        </w:rPr>
        <w:t>:</w:t>
      </w:r>
      <w:proofErr w:type="gramEnd"/>
      <w:r w:rsidR="003369E1">
        <w:rPr>
          <w:rFonts w:hint="cs"/>
          <w:rtl/>
        </w:rPr>
        <w:t xml:space="preserve"> </w:t>
      </w:r>
      <w:r w:rsidR="003369E1">
        <w:rPr>
          <w:rtl/>
        </w:rPr>
        <w:br/>
      </w:r>
      <w:r>
        <w:rPr>
          <w:rtl/>
        </w:rPr>
        <w:t xml:space="preserve">طبقة </w:t>
      </w:r>
      <w:r>
        <w:rPr>
          <w:rStyle w:val="HTMLCode"/>
        </w:rPr>
        <w:t>Database</w:t>
      </w:r>
      <w:r>
        <w:t xml:space="preserve"> </w:t>
      </w:r>
      <w:r w:rsidR="003369E1">
        <w:rPr>
          <w:rFonts w:hint="cs"/>
          <w:rtl/>
        </w:rPr>
        <w:t xml:space="preserve"> </w:t>
      </w:r>
      <w:r>
        <w:rPr>
          <w:rtl/>
        </w:rPr>
        <w:t>المسؤولة عن جميع عمليات</w:t>
      </w:r>
      <w:r>
        <w:t xml:space="preserve"> CRUD </w:t>
      </w:r>
      <w:r>
        <w:rPr>
          <w:rtl/>
        </w:rPr>
        <w:t>على</w:t>
      </w:r>
      <w:r>
        <w:t xml:space="preserve"> SQLite </w:t>
      </w:r>
      <w:r>
        <w:rPr>
          <w:rtl/>
        </w:rPr>
        <w:t xml:space="preserve">من خلال كائنات </w:t>
      </w:r>
      <w:proofErr w:type="spellStart"/>
      <w:r>
        <w:rPr>
          <w:rStyle w:val="HTMLCode"/>
        </w:rPr>
        <w:t>UserRepository</w:t>
      </w:r>
      <w:proofErr w:type="spellEnd"/>
      <w:r>
        <w:t xml:space="preserve">, </w:t>
      </w:r>
      <w:proofErr w:type="spellStart"/>
      <w:r>
        <w:rPr>
          <w:rStyle w:val="HTMLCode"/>
        </w:rPr>
        <w:t>CategoryRepository</w:t>
      </w:r>
      <w:proofErr w:type="spellEnd"/>
      <w:r>
        <w:t xml:space="preserve">, </w:t>
      </w:r>
      <w:proofErr w:type="spellStart"/>
      <w:r>
        <w:rPr>
          <w:rStyle w:val="HTMLCode"/>
        </w:rPr>
        <w:t>ExpenseRepository</w:t>
      </w:r>
      <w:proofErr w:type="spellEnd"/>
      <w:r>
        <w:t xml:space="preserve">, </w:t>
      </w:r>
      <w:proofErr w:type="spellStart"/>
      <w:r>
        <w:rPr>
          <w:rStyle w:val="HTMLCode"/>
        </w:rPr>
        <w:t>BudgetRepository</w:t>
      </w:r>
      <w:proofErr w:type="spellEnd"/>
      <w:r>
        <w:t>.</w:t>
      </w:r>
      <w:r w:rsidR="003369E1">
        <w:rPr>
          <w:rtl/>
        </w:rPr>
        <w:br/>
      </w:r>
    </w:p>
    <w:p w14:paraId="18435EC1" w14:textId="6144106A" w:rsidR="0082528A" w:rsidRDefault="0082528A" w:rsidP="00D87AA5">
      <w:pPr>
        <w:pStyle w:val="NormalWeb"/>
        <w:numPr>
          <w:ilvl w:val="0"/>
          <w:numId w:val="7"/>
        </w:numPr>
        <w:bidi/>
      </w:pPr>
      <w:r>
        <w:rPr>
          <w:rStyle w:val="Strong"/>
          <w:rtl/>
        </w:rPr>
        <w:t>قاعدة البيانات</w:t>
      </w:r>
      <w:r>
        <w:rPr>
          <w:rStyle w:val="Strong"/>
        </w:rPr>
        <w:t xml:space="preserve"> (SQLite)</w:t>
      </w:r>
      <w:r w:rsidR="003369E1">
        <w:rPr>
          <w:rStyle w:val="Strong"/>
        </w:rPr>
        <w:t xml:space="preserve"> </w:t>
      </w:r>
      <w:r>
        <w:rPr>
          <w:rStyle w:val="Strong"/>
        </w:rPr>
        <w:t>:</w:t>
      </w:r>
    </w:p>
    <w:p w14:paraId="6B96C450" w14:textId="295D92B2" w:rsidR="0082528A" w:rsidRDefault="0082528A" w:rsidP="00D87AA5">
      <w:pPr>
        <w:pStyle w:val="NormalWeb"/>
        <w:numPr>
          <w:ilvl w:val="1"/>
          <w:numId w:val="7"/>
        </w:numPr>
        <w:bidi/>
      </w:pPr>
      <w:r>
        <w:rPr>
          <w:rStyle w:val="Strong"/>
        </w:rPr>
        <w:t>Users</w:t>
      </w:r>
      <w:r w:rsidR="003369E1">
        <w:rPr>
          <w:rStyle w:val="Strong"/>
        </w:rPr>
        <w:t xml:space="preserve"> </w:t>
      </w:r>
      <w:r>
        <w:rPr>
          <w:rStyle w:val="Strong"/>
        </w:rPr>
        <w:t>(</w:t>
      </w:r>
      <w:proofErr w:type="spellStart"/>
      <w:r>
        <w:rPr>
          <w:rStyle w:val="Strong"/>
        </w:rPr>
        <w:t>UserID</w:t>
      </w:r>
      <w:proofErr w:type="spellEnd"/>
      <w:r>
        <w:rPr>
          <w:rStyle w:val="Strong"/>
        </w:rPr>
        <w:t xml:space="preserve"> PK, Name, Email, Password)</w:t>
      </w:r>
    </w:p>
    <w:p w14:paraId="11F625BB" w14:textId="05D18E56" w:rsidR="0082528A" w:rsidRDefault="0082528A" w:rsidP="00D87AA5">
      <w:pPr>
        <w:pStyle w:val="NormalWeb"/>
        <w:numPr>
          <w:ilvl w:val="1"/>
          <w:numId w:val="7"/>
        </w:numPr>
        <w:bidi/>
      </w:pPr>
      <w:r>
        <w:rPr>
          <w:rStyle w:val="Strong"/>
        </w:rPr>
        <w:t>Categories</w:t>
      </w:r>
      <w:r w:rsidR="003369E1">
        <w:rPr>
          <w:rStyle w:val="Strong"/>
        </w:rPr>
        <w:t xml:space="preserve"> </w:t>
      </w:r>
      <w:r>
        <w:rPr>
          <w:rStyle w:val="Strong"/>
        </w:rPr>
        <w:t>(</w:t>
      </w:r>
      <w:proofErr w:type="spellStart"/>
      <w:r>
        <w:rPr>
          <w:rStyle w:val="Strong"/>
        </w:rPr>
        <w:t>CategoryID</w:t>
      </w:r>
      <w:proofErr w:type="spellEnd"/>
      <w:r>
        <w:rPr>
          <w:rStyle w:val="Strong"/>
        </w:rPr>
        <w:t xml:space="preserve"> PK, Name, Type, </w:t>
      </w:r>
      <w:proofErr w:type="spellStart"/>
      <w:r>
        <w:rPr>
          <w:rStyle w:val="Strong"/>
        </w:rPr>
        <w:t>UserID</w:t>
      </w:r>
      <w:proofErr w:type="spellEnd"/>
      <w:r>
        <w:rPr>
          <w:rStyle w:val="Strong"/>
        </w:rPr>
        <w:t xml:space="preserve"> </w:t>
      </w:r>
      <w:proofErr w:type="spellStart"/>
      <w:r>
        <w:rPr>
          <w:rStyle w:val="Strong"/>
        </w:rPr>
        <w:t>FK→Users</w:t>
      </w:r>
      <w:proofErr w:type="spellEnd"/>
      <w:r>
        <w:rPr>
          <w:rStyle w:val="Strong"/>
        </w:rPr>
        <w:t>)</w:t>
      </w:r>
    </w:p>
    <w:p w14:paraId="2B12235E" w14:textId="534E1A49" w:rsidR="0082528A" w:rsidRDefault="0082528A" w:rsidP="00D87AA5">
      <w:pPr>
        <w:pStyle w:val="NormalWeb"/>
        <w:numPr>
          <w:ilvl w:val="1"/>
          <w:numId w:val="7"/>
        </w:numPr>
        <w:bidi/>
      </w:pPr>
      <w:r>
        <w:rPr>
          <w:rStyle w:val="Strong"/>
        </w:rPr>
        <w:t>Expenses</w:t>
      </w:r>
      <w:r w:rsidR="003369E1">
        <w:rPr>
          <w:rStyle w:val="Strong"/>
        </w:rPr>
        <w:t xml:space="preserve"> </w:t>
      </w:r>
      <w:r>
        <w:rPr>
          <w:rStyle w:val="Strong"/>
        </w:rPr>
        <w:t>(</w:t>
      </w:r>
      <w:proofErr w:type="spellStart"/>
      <w:r>
        <w:rPr>
          <w:rStyle w:val="Strong"/>
        </w:rPr>
        <w:t>ExpenseID</w:t>
      </w:r>
      <w:proofErr w:type="spellEnd"/>
      <w:r>
        <w:rPr>
          <w:rStyle w:val="Strong"/>
        </w:rPr>
        <w:t xml:space="preserve"> PK, </w:t>
      </w:r>
      <w:proofErr w:type="spellStart"/>
      <w:r>
        <w:rPr>
          <w:rStyle w:val="Strong"/>
        </w:rPr>
        <w:t>UserID</w:t>
      </w:r>
      <w:proofErr w:type="spellEnd"/>
      <w:r>
        <w:rPr>
          <w:rStyle w:val="Strong"/>
        </w:rPr>
        <w:t xml:space="preserve"> </w:t>
      </w:r>
      <w:proofErr w:type="spellStart"/>
      <w:r>
        <w:rPr>
          <w:rStyle w:val="Strong"/>
        </w:rPr>
        <w:t>FK→Users</w:t>
      </w:r>
      <w:proofErr w:type="spellEnd"/>
      <w:r>
        <w:rPr>
          <w:rStyle w:val="Strong"/>
        </w:rPr>
        <w:t xml:space="preserve">, </w:t>
      </w:r>
      <w:proofErr w:type="spellStart"/>
      <w:r>
        <w:rPr>
          <w:rStyle w:val="Strong"/>
        </w:rPr>
        <w:t>CategoryID</w:t>
      </w:r>
      <w:proofErr w:type="spellEnd"/>
      <w:r>
        <w:rPr>
          <w:rStyle w:val="Strong"/>
        </w:rPr>
        <w:t xml:space="preserve"> </w:t>
      </w:r>
      <w:proofErr w:type="spellStart"/>
      <w:r>
        <w:rPr>
          <w:rStyle w:val="Strong"/>
        </w:rPr>
        <w:t>FK→Categories</w:t>
      </w:r>
      <w:proofErr w:type="spellEnd"/>
      <w:r>
        <w:rPr>
          <w:rStyle w:val="Strong"/>
        </w:rPr>
        <w:t>, Amount, Date, Description)</w:t>
      </w:r>
    </w:p>
    <w:p w14:paraId="553CB3CD" w14:textId="7C07E2D4" w:rsidR="00182500" w:rsidRDefault="0082528A" w:rsidP="00D87AA5">
      <w:pPr>
        <w:pStyle w:val="NormalWeb"/>
        <w:numPr>
          <w:ilvl w:val="1"/>
          <w:numId w:val="7"/>
        </w:numPr>
        <w:bidi/>
        <w:rPr>
          <w:rFonts w:hint="cs"/>
        </w:rPr>
      </w:pPr>
      <w:r>
        <w:rPr>
          <w:rStyle w:val="Strong"/>
        </w:rPr>
        <w:t>Budgets</w:t>
      </w:r>
      <w:r w:rsidR="003369E1">
        <w:rPr>
          <w:rStyle w:val="Strong"/>
        </w:rPr>
        <w:t xml:space="preserve"> </w:t>
      </w:r>
      <w:r>
        <w:rPr>
          <w:rStyle w:val="Strong"/>
        </w:rPr>
        <w:t>(</w:t>
      </w:r>
      <w:proofErr w:type="spellStart"/>
      <w:r>
        <w:rPr>
          <w:rStyle w:val="Strong"/>
        </w:rPr>
        <w:t>BudgetID</w:t>
      </w:r>
      <w:proofErr w:type="spellEnd"/>
      <w:r>
        <w:rPr>
          <w:rStyle w:val="Strong"/>
        </w:rPr>
        <w:t xml:space="preserve"> PK, </w:t>
      </w:r>
      <w:proofErr w:type="spellStart"/>
      <w:r>
        <w:rPr>
          <w:rStyle w:val="Strong"/>
        </w:rPr>
        <w:t>UserID</w:t>
      </w:r>
      <w:proofErr w:type="spellEnd"/>
      <w:r>
        <w:rPr>
          <w:rStyle w:val="Strong"/>
        </w:rPr>
        <w:t xml:space="preserve"> </w:t>
      </w:r>
      <w:proofErr w:type="spellStart"/>
      <w:r>
        <w:rPr>
          <w:rStyle w:val="Strong"/>
        </w:rPr>
        <w:t>FK→Users</w:t>
      </w:r>
      <w:proofErr w:type="spellEnd"/>
      <w:r>
        <w:rPr>
          <w:rStyle w:val="Strong"/>
        </w:rPr>
        <w:t xml:space="preserve">, </w:t>
      </w:r>
      <w:proofErr w:type="spellStart"/>
      <w:r>
        <w:rPr>
          <w:rStyle w:val="Strong"/>
        </w:rPr>
        <w:t>CategoryID</w:t>
      </w:r>
      <w:proofErr w:type="spellEnd"/>
      <w:r>
        <w:rPr>
          <w:rStyle w:val="Strong"/>
        </w:rPr>
        <w:t xml:space="preserve"> </w:t>
      </w:r>
      <w:proofErr w:type="spellStart"/>
      <w:r>
        <w:rPr>
          <w:rStyle w:val="Strong"/>
        </w:rPr>
        <w:t>FK→Categories</w:t>
      </w:r>
      <w:proofErr w:type="spellEnd"/>
      <w:r>
        <w:rPr>
          <w:rStyle w:val="Strong"/>
        </w:rPr>
        <w:t xml:space="preserve">, Amount, </w:t>
      </w:r>
      <w:proofErr w:type="spellStart"/>
      <w:r>
        <w:rPr>
          <w:rStyle w:val="Strong"/>
        </w:rPr>
        <w:t>StartDate</w:t>
      </w:r>
      <w:proofErr w:type="spellEnd"/>
      <w:r>
        <w:rPr>
          <w:rStyle w:val="Strong"/>
        </w:rPr>
        <w:t xml:space="preserve">, </w:t>
      </w:r>
      <w:proofErr w:type="spellStart"/>
      <w:r>
        <w:rPr>
          <w:rStyle w:val="Strong"/>
        </w:rPr>
        <w:t>EndDate</w:t>
      </w:r>
      <w:proofErr w:type="spellEnd"/>
      <w:r>
        <w:rPr>
          <w:rStyle w:val="Strong"/>
        </w:rPr>
        <w:t>)</w:t>
      </w:r>
      <w:r w:rsidR="003369E1">
        <w:rPr>
          <w:rtl/>
        </w:rPr>
        <w:br/>
      </w:r>
    </w:p>
    <w:p w14:paraId="43E37C98" w14:textId="0AAE2C94" w:rsidR="0082528A" w:rsidRDefault="0082528A" w:rsidP="00D87AA5">
      <w:pPr>
        <w:pStyle w:val="NormalWeb"/>
        <w:numPr>
          <w:ilvl w:val="0"/>
          <w:numId w:val="7"/>
        </w:numPr>
        <w:bidi/>
      </w:pPr>
      <w:r>
        <w:rPr>
          <w:rStyle w:val="Strong"/>
          <w:rtl/>
        </w:rPr>
        <w:t>التنقل بين النوافذ</w:t>
      </w:r>
      <w:r>
        <w:rPr>
          <w:rStyle w:val="Strong"/>
        </w:rPr>
        <w:t>:</w:t>
      </w:r>
    </w:p>
    <w:p w14:paraId="03CCF89C" w14:textId="03E673B1" w:rsidR="0082528A" w:rsidRDefault="0082528A" w:rsidP="00D87AA5">
      <w:pPr>
        <w:pStyle w:val="NormalWeb"/>
        <w:numPr>
          <w:ilvl w:val="1"/>
          <w:numId w:val="7"/>
        </w:numPr>
        <w:bidi/>
      </w:pPr>
      <w:r>
        <w:rPr>
          <w:rtl/>
        </w:rPr>
        <w:t xml:space="preserve">بعد تسجيل الدخول تظهر </w:t>
      </w:r>
      <w:proofErr w:type="spellStart"/>
      <w:r>
        <w:rPr>
          <w:rStyle w:val="HTMLCode"/>
        </w:rPr>
        <w:t>MainForm</w:t>
      </w:r>
      <w:proofErr w:type="spellEnd"/>
      <w:r>
        <w:t xml:space="preserve"> </w:t>
      </w:r>
      <w:r w:rsidR="003369E1">
        <w:rPr>
          <w:rFonts w:hint="cs"/>
          <w:rtl/>
        </w:rPr>
        <w:t xml:space="preserve"> </w:t>
      </w:r>
      <w:r>
        <w:rPr>
          <w:rtl/>
        </w:rPr>
        <w:t>التي تحتوي أزرار: إضافة نفقة، عرض التقارير، إعداد ميزانية، إدارة الفئات، تسجيل الخروج</w:t>
      </w:r>
      <w:r>
        <w:t>.</w:t>
      </w:r>
    </w:p>
    <w:p w14:paraId="3AF0F05E" w14:textId="4EAA51BD" w:rsidR="00CC4320" w:rsidRDefault="00CC4320" w:rsidP="00D87AA5">
      <w:pPr>
        <w:pStyle w:val="NormalWeb"/>
        <w:numPr>
          <w:ilvl w:val="0"/>
          <w:numId w:val="18"/>
        </w:numPr>
        <w:bidi/>
        <w:ind w:left="-7"/>
      </w:pPr>
    </w:p>
    <w:p w14:paraId="696A2CE5" w14:textId="0228C5EC" w:rsidR="0082528A" w:rsidRDefault="0082528A" w:rsidP="00D87AA5">
      <w:pPr>
        <w:pStyle w:val="Heading2"/>
        <w:numPr>
          <w:ilvl w:val="0"/>
          <w:numId w:val="18"/>
        </w:numPr>
        <w:bidi/>
        <w:ind w:left="-7"/>
      </w:pPr>
      <w:r>
        <w:rPr>
          <w:rtl/>
        </w:rPr>
        <w:t>تفاصيل التنفيذ</w:t>
      </w:r>
    </w:p>
    <w:p w14:paraId="29493E2F" w14:textId="6C552460" w:rsidR="0082528A" w:rsidRPr="003369E1" w:rsidRDefault="0082528A" w:rsidP="0082528A">
      <w:pPr>
        <w:pStyle w:val="Heading3"/>
        <w:bidi/>
        <w:rPr>
          <w:sz w:val="24"/>
          <w:szCs w:val="24"/>
        </w:rPr>
      </w:pPr>
      <w:r w:rsidRPr="003369E1">
        <w:rPr>
          <w:sz w:val="24"/>
          <w:szCs w:val="24"/>
        </w:rPr>
        <w:t>5.1</w:t>
      </w:r>
      <w:proofErr w:type="gramStart"/>
      <w:r w:rsidRPr="003369E1">
        <w:rPr>
          <w:sz w:val="24"/>
          <w:szCs w:val="24"/>
        </w:rPr>
        <w:t xml:space="preserve">. </w:t>
      </w:r>
      <w:r w:rsidR="003369E1" w:rsidRPr="003369E1">
        <w:rPr>
          <w:rFonts w:hint="cs"/>
          <w:sz w:val="24"/>
          <w:szCs w:val="24"/>
          <w:rtl/>
        </w:rPr>
        <w:t xml:space="preserve"> </w:t>
      </w:r>
      <w:r w:rsidRPr="003369E1">
        <w:rPr>
          <w:sz w:val="24"/>
          <w:szCs w:val="24"/>
          <w:rtl/>
        </w:rPr>
        <w:t>إدارة</w:t>
      </w:r>
      <w:proofErr w:type="gramEnd"/>
      <w:r w:rsidRPr="003369E1">
        <w:rPr>
          <w:sz w:val="24"/>
          <w:szCs w:val="24"/>
          <w:rtl/>
        </w:rPr>
        <w:t xml:space="preserve"> الحسابات</w:t>
      </w:r>
    </w:p>
    <w:p w14:paraId="79E3679D" w14:textId="49AC5CD3" w:rsidR="0082528A" w:rsidRDefault="003369E1" w:rsidP="00D87AA5">
      <w:pPr>
        <w:pStyle w:val="NormalWeb"/>
        <w:numPr>
          <w:ilvl w:val="0"/>
          <w:numId w:val="8"/>
        </w:numPr>
        <w:bidi/>
      </w:pPr>
      <w:r>
        <w:rPr>
          <w:rStyle w:val="Strong"/>
        </w:rPr>
        <w:t xml:space="preserve"> </w:t>
      </w:r>
      <w:proofErr w:type="spellStart"/>
      <w:r w:rsidR="0082528A">
        <w:rPr>
          <w:rStyle w:val="Strong"/>
        </w:rPr>
        <w:t>RegisterForm</w:t>
      </w:r>
      <w:proofErr w:type="spellEnd"/>
      <w:r w:rsidR="0082528A">
        <w:rPr>
          <w:rStyle w:val="Strong"/>
        </w:rPr>
        <w:t>:</w:t>
      </w:r>
      <w:r w:rsidR="0082528A">
        <w:t xml:space="preserve"> </w:t>
      </w:r>
      <w:r w:rsidR="0082528A">
        <w:rPr>
          <w:rtl/>
        </w:rPr>
        <w:t xml:space="preserve">التقاط الاسم والإيميل وكلمة المرور، التحقق من تطابق كلمة المرور، ثم </w:t>
      </w:r>
      <w:proofErr w:type="spellStart"/>
      <w:proofErr w:type="gramStart"/>
      <w:r w:rsidR="0082528A">
        <w:rPr>
          <w:rStyle w:val="HTMLCode"/>
        </w:rPr>
        <w:t>userRepo.AddUser</w:t>
      </w:r>
      <w:proofErr w:type="spellEnd"/>
      <w:r w:rsidR="0082528A">
        <w:rPr>
          <w:rStyle w:val="HTMLCode"/>
        </w:rPr>
        <w:t>(</w:t>
      </w:r>
      <w:proofErr w:type="gramEnd"/>
      <w:r w:rsidR="0082528A">
        <w:rPr>
          <w:rStyle w:val="HTMLCode"/>
        </w:rPr>
        <w:t>user)</w:t>
      </w:r>
      <w:r w:rsidR="0082528A">
        <w:t>.</w:t>
      </w:r>
    </w:p>
    <w:p w14:paraId="240AEA5F" w14:textId="5A9F01EB" w:rsidR="0082528A" w:rsidRDefault="00EE3657" w:rsidP="00D87AA5">
      <w:pPr>
        <w:pStyle w:val="NormalWeb"/>
        <w:numPr>
          <w:ilvl w:val="0"/>
          <w:numId w:val="8"/>
        </w:numPr>
        <w:bidi/>
      </w:pPr>
      <w:r>
        <w:rPr>
          <w:rStyle w:val="Strong"/>
        </w:rPr>
        <w:t xml:space="preserve"> </w:t>
      </w:r>
      <w:proofErr w:type="spellStart"/>
      <w:r w:rsidR="0082528A">
        <w:rPr>
          <w:rStyle w:val="Strong"/>
        </w:rPr>
        <w:t>LoginForm</w:t>
      </w:r>
      <w:proofErr w:type="spellEnd"/>
      <w:r w:rsidR="0082528A">
        <w:rPr>
          <w:rStyle w:val="Strong"/>
        </w:rPr>
        <w:t>:</w:t>
      </w:r>
      <w:r w:rsidR="0082528A">
        <w:t xml:space="preserve"> </w:t>
      </w:r>
      <w:r w:rsidR="0082528A">
        <w:rPr>
          <w:rtl/>
        </w:rPr>
        <w:t xml:space="preserve">التحقق عبر </w:t>
      </w:r>
      <w:proofErr w:type="spellStart"/>
      <w:proofErr w:type="gramStart"/>
      <w:r w:rsidR="0082528A">
        <w:rPr>
          <w:rStyle w:val="HTMLCode"/>
        </w:rPr>
        <w:t>userRepo.GetUserByEmailAndPassword</w:t>
      </w:r>
      <w:proofErr w:type="spellEnd"/>
      <w:r w:rsidR="0082528A">
        <w:rPr>
          <w:rStyle w:val="HTMLCode"/>
        </w:rPr>
        <w:t>(</w:t>
      </w:r>
      <w:proofErr w:type="gramEnd"/>
      <w:r w:rsidR="0082528A">
        <w:rPr>
          <w:rStyle w:val="HTMLCode"/>
        </w:rPr>
        <w:t xml:space="preserve">email, </w:t>
      </w:r>
      <w:proofErr w:type="spellStart"/>
      <w:r w:rsidR="0082528A">
        <w:rPr>
          <w:rStyle w:val="HTMLCode"/>
        </w:rPr>
        <w:t>pwd</w:t>
      </w:r>
      <w:proofErr w:type="spellEnd"/>
      <w:r w:rsidR="0082528A">
        <w:rPr>
          <w:rStyle w:val="HTMLCode"/>
        </w:rPr>
        <w:t>)</w:t>
      </w:r>
      <w:r w:rsidR="0082528A">
        <w:t xml:space="preserve">, </w:t>
      </w:r>
      <w:r w:rsidR="0082528A">
        <w:rPr>
          <w:rtl/>
        </w:rPr>
        <w:t xml:space="preserve">تخزين المستخدم في </w:t>
      </w:r>
      <w:proofErr w:type="spellStart"/>
      <w:r w:rsidR="0082528A">
        <w:rPr>
          <w:rStyle w:val="HTMLCode"/>
        </w:rPr>
        <w:t>Session.CurrentUser</w:t>
      </w:r>
      <w:proofErr w:type="spellEnd"/>
      <w:r w:rsidR="0082528A">
        <w:t>.</w:t>
      </w:r>
    </w:p>
    <w:p w14:paraId="51CE0D8F" w14:textId="19616D57" w:rsidR="0082528A" w:rsidRPr="003369E1" w:rsidRDefault="003369E1" w:rsidP="0082528A">
      <w:pPr>
        <w:pStyle w:val="Heading3"/>
        <w:bidi/>
        <w:rPr>
          <w:sz w:val="24"/>
          <w:szCs w:val="24"/>
        </w:rPr>
      </w:pPr>
      <w:r w:rsidRPr="003369E1">
        <w:rPr>
          <w:sz w:val="24"/>
          <w:szCs w:val="24"/>
        </w:rPr>
        <w:t xml:space="preserve"> </w:t>
      </w:r>
      <w:r w:rsidR="0082528A" w:rsidRPr="003369E1">
        <w:rPr>
          <w:sz w:val="24"/>
          <w:szCs w:val="24"/>
        </w:rPr>
        <w:t xml:space="preserve">5.2. </w:t>
      </w:r>
      <w:r w:rsidR="0082528A" w:rsidRPr="003369E1">
        <w:rPr>
          <w:sz w:val="24"/>
          <w:szCs w:val="24"/>
          <w:rtl/>
        </w:rPr>
        <w:t>إدارة الفئات</w:t>
      </w:r>
    </w:p>
    <w:p w14:paraId="68EB18FD" w14:textId="39AC478B" w:rsidR="0082528A" w:rsidRDefault="0082528A" w:rsidP="00D87AA5">
      <w:pPr>
        <w:pStyle w:val="NormalWeb"/>
        <w:numPr>
          <w:ilvl w:val="0"/>
          <w:numId w:val="9"/>
        </w:numPr>
        <w:bidi/>
      </w:pPr>
      <w:proofErr w:type="spellStart"/>
      <w:proofErr w:type="gramStart"/>
      <w:r>
        <w:rPr>
          <w:rStyle w:val="HTMLCode"/>
        </w:rPr>
        <w:t>CategoriesForm</w:t>
      </w:r>
      <w:proofErr w:type="spellEnd"/>
      <w:r>
        <w:t xml:space="preserve"> </w:t>
      </w:r>
      <w:r w:rsidR="00EE3657">
        <w:rPr>
          <w:rFonts w:hint="cs"/>
          <w:rtl/>
        </w:rPr>
        <w:t xml:space="preserve"> </w:t>
      </w:r>
      <w:r>
        <w:rPr>
          <w:rtl/>
        </w:rPr>
        <w:t>يعرض</w:t>
      </w:r>
      <w:proofErr w:type="gramEnd"/>
      <w:r>
        <w:rPr>
          <w:rtl/>
        </w:rPr>
        <w:t xml:space="preserve"> جدول الفئات</w:t>
      </w:r>
      <w:r w:rsidR="00EE3657">
        <w:rPr>
          <w:rFonts w:hint="cs"/>
          <w:rtl/>
        </w:rPr>
        <w:t xml:space="preserve"> </w:t>
      </w:r>
      <w:r>
        <w:t xml:space="preserve"> (</w:t>
      </w:r>
      <w:proofErr w:type="spellStart"/>
      <w:r>
        <w:rPr>
          <w:rStyle w:val="HTMLCode"/>
        </w:rPr>
        <w:t>DataGridView</w:t>
      </w:r>
      <w:proofErr w:type="spellEnd"/>
      <w:r>
        <w:t>)</w:t>
      </w:r>
      <w:r>
        <w:rPr>
          <w:rtl/>
        </w:rPr>
        <w:t xml:space="preserve">، ويستخدم </w:t>
      </w:r>
      <w:r w:rsidR="00EE3657">
        <w:rPr>
          <w:rStyle w:val="HTMLCode"/>
        </w:rPr>
        <w:t xml:space="preserve"> </w:t>
      </w:r>
      <w:proofErr w:type="spellStart"/>
      <w:r>
        <w:rPr>
          <w:rStyle w:val="HTMLCode"/>
        </w:rPr>
        <w:t>GetAllCategoriesByUser</w:t>
      </w:r>
      <w:proofErr w:type="spellEnd"/>
      <w:r>
        <w:rPr>
          <w:rStyle w:val="HTMLCode"/>
        </w:rPr>
        <w:t>(</w:t>
      </w:r>
      <w:proofErr w:type="spellStart"/>
      <w:r>
        <w:rPr>
          <w:rStyle w:val="HTMLCode"/>
        </w:rPr>
        <w:t>Session.CurrentUser.UserID</w:t>
      </w:r>
      <w:proofErr w:type="spellEnd"/>
      <w:r>
        <w:rPr>
          <w:rStyle w:val="HTMLCode"/>
        </w:rPr>
        <w:t>)</w:t>
      </w:r>
      <w:r>
        <w:t xml:space="preserve"> </w:t>
      </w:r>
      <w:r w:rsidR="00EE3657">
        <w:rPr>
          <w:rFonts w:hint="cs"/>
          <w:rtl/>
        </w:rPr>
        <w:t xml:space="preserve"> </w:t>
      </w:r>
      <w:r>
        <w:rPr>
          <w:rtl/>
        </w:rPr>
        <w:t>لتصفية الفئات</w:t>
      </w:r>
      <w:r>
        <w:t>.</w:t>
      </w:r>
    </w:p>
    <w:p w14:paraId="1E2A8D49" w14:textId="77777777" w:rsidR="0082528A" w:rsidRDefault="0082528A" w:rsidP="00D87AA5">
      <w:pPr>
        <w:pStyle w:val="NormalWeb"/>
        <w:numPr>
          <w:ilvl w:val="0"/>
          <w:numId w:val="9"/>
        </w:numPr>
        <w:bidi/>
      </w:pPr>
      <w:r>
        <w:rPr>
          <w:rtl/>
        </w:rPr>
        <w:t>عند إضافة فئة جديدة</w:t>
      </w:r>
      <w:r>
        <w:t xml:space="preserve">: </w:t>
      </w:r>
      <w:proofErr w:type="spellStart"/>
      <w:r>
        <w:rPr>
          <w:rStyle w:val="HTMLCode"/>
        </w:rPr>
        <w:t>categoryRepo.AddCategory</w:t>
      </w:r>
      <w:proofErr w:type="spellEnd"/>
      <w:r>
        <w:rPr>
          <w:rStyle w:val="HTMLCode"/>
        </w:rPr>
        <w:t xml:space="preserve">(new Category { Name, Type, </w:t>
      </w:r>
      <w:proofErr w:type="spellStart"/>
      <w:r>
        <w:rPr>
          <w:rStyle w:val="HTMLCode"/>
        </w:rPr>
        <w:t>UserID</w:t>
      </w:r>
      <w:proofErr w:type="spellEnd"/>
      <w:r>
        <w:rPr>
          <w:rStyle w:val="HTMLCode"/>
        </w:rPr>
        <w:t xml:space="preserve"> = </w:t>
      </w:r>
      <w:proofErr w:type="spellStart"/>
      <w:r>
        <w:rPr>
          <w:rStyle w:val="HTMLCode"/>
        </w:rPr>
        <w:t>Session.CurrentUser.UserID</w:t>
      </w:r>
      <w:proofErr w:type="spellEnd"/>
      <w:r>
        <w:rPr>
          <w:rStyle w:val="HTMLCode"/>
        </w:rPr>
        <w:t xml:space="preserve"> })</w:t>
      </w:r>
      <w:r>
        <w:t>.</w:t>
      </w:r>
    </w:p>
    <w:p w14:paraId="617AE828" w14:textId="2141699A" w:rsidR="0082528A" w:rsidRPr="00EE3657" w:rsidRDefault="00EE3657" w:rsidP="0082528A">
      <w:pPr>
        <w:pStyle w:val="Heading3"/>
        <w:bidi/>
        <w:rPr>
          <w:sz w:val="24"/>
          <w:szCs w:val="24"/>
        </w:rPr>
      </w:pPr>
      <w:r w:rsidRPr="00EE3657">
        <w:rPr>
          <w:sz w:val="24"/>
          <w:szCs w:val="24"/>
        </w:rPr>
        <w:lastRenderedPageBreak/>
        <w:t xml:space="preserve"> </w:t>
      </w:r>
      <w:r w:rsidR="0082528A" w:rsidRPr="00EE3657">
        <w:rPr>
          <w:sz w:val="24"/>
          <w:szCs w:val="24"/>
        </w:rPr>
        <w:t xml:space="preserve">5.3. </w:t>
      </w:r>
      <w:r w:rsidR="0082528A" w:rsidRPr="00EE3657">
        <w:rPr>
          <w:sz w:val="24"/>
          <w:szCs w:val="24"/>
          <w:rtl/>
        </w:rPr>
        <w:t>إضافة وتعديل وحذف النفقات</w:t>
      </w:r>
    </w:p>
    <w:p w14:paraId="4329410A" w14:textId="77777777" w:rsidR="0082528A" w:rsidRDefault="0082528A" w:rsidP="00D87AA5">
      <w:pPr>
        <w:pStyle w:val="NormalWeb"/>
        <w:numPr>
          <w:ilvl w:val="0"/>
          <w:numId w:val="10"/>
        </w:numPr>
        <w:bidi/>
      </w:pPr>
      <w:proofErr w:type="spellStart"/>
      <w:r>
        <w:rPr>
          <w:rStyle w:val="Strong"/>
        </w:rPr>
        <w:t>AddExpenseForm</w:t>
      </w:r>
      <w:proofErr w:type="spellEnd"/>
      <w:r>
        <w:rPr>
          <w:rStyle w:val="Strong"/>
        </w:rPr>
        <w:t>:</w:t>
      </w:r>
    </w:p>
    <w:p w14:paraId="20B0F5CD" w14:textId="657D0512" w:rsidR="0082528A" w:rsidRDefault="0082528A" w:rsidP="00D87AA5">
      <w:pPr>
        <w:pStyle w:val="NormalWeb"/>
        <w:numPr>
          <w:ilvl w:val="1"/>
          <w:numId w:val="10"/>
        </w:numPr>
        <w:bidi/>
      </w:pPr>
      <w:r>
        <w:rPr>
          <w:rtl/>
        </w:rPr>
        <w:t xml:space="preserve">تحميل الفئات الخاصة بالمستخدم في </w:t>
      </w:r>
      <w:r w:rsidR="00EE3657">
        <w:rPr>
          <w:rStyle w:val="HTMLCode"/>
        </w:rPr>
        <w:t xml:space="preserve"> </w:t>
      </w:r>
      <w:proofErr w:type="spellStart"/>
      <w:r>
        <w:rPr>
          <w:rStyle w:val="HTMLCode"/>
        </w:rPr>
        <w:t>ComboBox</w:t>
      </w:r>
      <w:proofErr w:type="spellEnd"/>
      <w:r>
        <w:t xml:space="preserve"> </w:t>
      </w:r>
      <w:r>
        <w:rPr>
          <w:rtl/>
        </w:rPr>
        <w:t xml:space="preserve">عبر </w:t>
      </w:r>
      <w:proofErr w:type="spellStart"/>
      <w:r>
        <w:rPr>
          <w:rStyle w:val="HTMLCode"/>
        </w:rPr>
        <w:t>GetAllCategoriesByUser</w:t>
      </w:r>
      <w:proofErr w:type="spellEnd"/>
      <w:r>
        <w:t>.</w:t>
      </w:r>
    </w:p>
    <w:p w14:paraId="3FD272CB" w14:textId="77777777" w:rsidR="0082528A" w:rsidRDefault="0082528A" w:rsidP="00D87AA5">
      <w:pPr>
        <w:pStyle w:val="NormalWeb"/>
        <w:numPr>
          <w:ilvl w:val="1"/>
          <w:numId w:val="10"/>
        </w:numPr>
        <w:bidi/>
      </w:pPr>
      <w:r>
        <w:rPr>
          <w:rtl/>
        </w:rPr>
        <w:t xml:space="preserve">زر “إضافة نفقة”: يحصل على القيم، يستدعي </w:t>
      </w:r>
      <w:proofErr w:type="spellStart"/>
      <w:r>
        <w:rPr>
          <w:rStyle w:val="HTMLCode"/>
        </w:rPr>
        <w:t>expenseRepo.AddExpense</w:t>
      </w:r>
      <w:proofErr w:type="spellEnd"/>
      <w:r>
        <w:rPr>
          <w:rStyle w:val="HTMLCode"/>
        </w:rPr>
        <w:t>(</w:t>
      </w:r>
      <w:proofErr w:type="spellStart"/>
      <w:r>
        <w:rPr>
          <w:rStyle w:val="HTMLCode"/>
        </w:rPr>
        <w:t>userId</w:t>
      </w:r>
      <w:proofErr w:type="spellEnd"/>
      <w:r>
        <w:rPr>
          <w:rStyle w:val="HTMLCode"/>
        </w:rPr>
        <w:t xml:space="preserve">, </w:t>
      </w:r>
      <w:proofErr w:type="spellStart"/>
      <w:r>
        <w:rPr>
          <w:rStyle w:val="HTMLCode"/>
        </w:rPr>
        <w:t>categoryId</w:t>
      </w:r>
      <w:proofErr w:type="spellEnd"/>
      <w:r>
        <w:rPr>
          <w:rStyle w:val="HTMLCode"/>
        </w:rPr>
        <w:t xml:space="preserve">, amount, date, </w:t>
      </w:r>
      <w:proofErr w:type="spellStart"/>
      <w:r>
        <w:rPr>
          <w:rStyle w:val="HTMLCode"/>
        </w:rPr>
        <w:t>desc</w:t>
      </w:r>
      <w:proofErr w:type="spellEnd"/>
      <w:r>
        <w:rPr>
          <w:rStyle w:val="HTMLCode"/>
        </w:rPr>
        <w:t>)</w:t>
      </w:r>
      <w:r>
        <w:t>.</w:t>
      </w:r>
    </w:p>
    <w:p w14:paraId="078AADDE" w14:textId="0838725D" w:rsidR="0082528A" w:rsidRDefault="0082528A" w:rsidP="00D87AA5">
      <w:pPr>
        <w:pStyle w:val="NormalWeb"/>
        <w:numPr>
          <w:ilvl w:val="1"/>
          <w:numId w:val="10"/>
        </w:numPr>
        <w:bidi/>
      </w:pPr>
      <w:r>
        <w:rPr>
          <w:rtl/>
        </w:rPr>
        <w:t xml:space="preserve">بعد الإضافة يقوم بـ </w:t>
      </w:r>
      <w:r w:rsidR="00EE3657">
        <w:rPr>
          <w:rStyle w:val="HTMLCode"/>
        </w:rPr>
        <w:t xml:space="preserve"> </w:t>
      </w:r>
      <w:proofErr w:type="spellStart"/>
      <w:r>
        <w:rPr>
          <w:rStyle w:val="HTMLCode"/>
        </w:rPr>
        <w:t>LoadExpenses</w:t>
      </w:r>
      <w:proofErr w:type="spellEnd"/>
      <w:r>
        <w:rPr>
          <w:rStyle w:val="HTMLCode"/>
        </w:rPr>
        <w:t>()</w:t>
      </w:r>
      <w:r>
        <w:t xml:space="preserve"> </w:t>
      </w:r>
      <w:r>
        <w:rPr>
          <w:rtl/>
        </w:rPr>
        <w:t>لإعادة تحميل الجدول</w:t>
      </w:r>
      <w:r>
        <w:t>.</w:t>
      </w:r>
    </w:p>
    <w:p w14:paraId="6E3CC223" w14:textId="77777777" w:rsidR="0082528A" w:rsidRDefault="0082528A" w:rsidP="00D87AA5">
      <w:pPr>
        <w:pStyle w:val="NormalWeb"/>
        <w:numPr>
          <w:ilvl w:val="1"/>
          <w:numId w:val="10"/>
        </w:numPr>
        <w:bidi/>
      </w:pPr>
      <w:r>
        <w:rPr>
          <w:rtl/>
        </w:rPr>
        <w:t xml:space="preserve">زر “حذف”: يحذف النفقة باستخدام </w:t>
      </w:r>
      <w:proofErr w:type="spellStart"/>
      <w:r>
        <w:rPr>
          <w:rStyle w:val="HTMLCode"/>
        </w:rPr>
        <w:t>expenseRepo.DeleteExpense</w:t>
      </w:r>
      <w:proofErr w:type="spellEnd"/>
      <w:r>
        <w:rPr>
          <w:rStyle w:val="HTMLCode"/>
        </w:rPr>
        <w:t>(</w:t>
      </w:r>
      <w:proofErr w:type="spellStart"/>
      <w:r>
        <w:rPr>
          <w:rStyle w:val="HTMLCode"/>
        </w:rPr>
        <w:t>expenseId</w:t>
      </w:r>
      <w:proofErr w:type="spellEnd"/>
      <w:r>
        <w:rPr>
          <w:rStyle w:val="HTMLCode"/>
        </w:rPr>
        <w:t>)</w:t>
      </w:r>
      <w:r>
        <w:t>.</w:t>
      </w:r>
    </w:p>
    <w:p w14:paraId="350D7581" w14:textId="77777777" w:rsidR="00D46945" w:rsidRDefault="00D46945" w:rsidP="0082528A">
      <w:pPr>
        <w:pStyle w:val="Heading3"/>
        <w:bidi/>
      </w:pPr>
    </w:p>
    <w:p w14:paraId="2BF0A42A" w14:textId="12ADEA98" w:rsidR="0082528A" w:rsidRDefault="0082528A" w:rsidP="00D46945">
      <w:pPr>
        <w:pStyle w:val="Heading3"/>
        <w:bidi/>
      </w:pPr>
      <w:r>
        <w:t xml:space="preserve">5.4. </w:t>
      </w:r>
      <w:r>
        <w:rPr>
          <w:rtl/>
        </w:rPr>
        <w:t>إعداد الميزانية</w:t>
      </w:r>
    </w:p>
    <w:p w14:paraId="49D6A504" w14:textId="77777777" w:rsidR="0082528A" w:rsidRDefault="0082528A" w:rsidP="00D87AA5">
      <w:pPr>
        <w:pStyle w:val="NormalWeb"/>
        <w:numPr>
          <w:ilvl w:val="0"/>
          <w:numId w:val="11"/>
        </w:numPr>
        <w:bidi/>
      </w:pPr>
      <w:proofErr w:type="spellStart"/>
      <w:r>
        <w:rPr>
          <w:rStyle w:val="Strong"/>
        </w:rPr>
        <w:t>BudgetForm</w:t>
      </w:r>
      <w:proofErr w:type="spellEnd"/>
      <w:r>
        <w:rPr>
          <w:rStyle w:val="Strong"/>
        </w:rPr>
        <w:t>:</w:t>
      </w:r>
    </w:p>
    <w:p w14:paraId="4A85686A" w14:textId="77777777" w:rsidR="0082528A" w:rsidRDefault="0082528A" w:rsidP="00D87AA5">
      <w:pPr>
        <w:pStyle w:val="NormalWeb"/>
        <w:numPr>
          <w:ilvl w:val="1"/>
          <w:numId w:val="11"/>
        </w:numPr>
        <w:bidi/>
      </w:pPr>
      <w:r>
        <w:rPr>
          <w:rtl/>
        </w:rPr>
        <w:t xml:space="preserve">تحميل الفئات في </w:t>
      </w:r>
      <w:proofErr w:type="spellStart"/>
      <w:r>
        <w:rPr>
          <w:rStyle w:val="HTMLCode"/>
        </w:rPr>
        <w:t>ComboBox</w:t>
      </w:r>
      <w:proofErr w:type="spellEnd"/>
      <w:r>
        <w:t>.</w:t>
      </w:r>
    </w:p>
    <w:p w14:paraId="7B037BCD" w14:textId="77777777" w:rsidR="0082528A" w:rsidRDefault="0082528A" w:rsidP="00D87AA5">
      <w:pPr>
        <w:pStyle w:val="NormalWeb"/>
        <w:numPr>
          <w:ilvl w:val="1"/>
          <w:numId w:val="11"/>
        </w:numPr>
        <w:bidi/>
      </w:pPr>
      <w:r>
        <w:rPr>
          <w:rtl/>
        </w:rPr>
        <w:t>إنشاء ميزانية</w:t>
      </w:r>
      <w:r>
        <w:t xml:space="preserve">: </w:t>
      </w:r>
      <w:proofErr w:type="spellStart"/>
      <w:r>
        <w:rPr>
          <w:rStyle w:val="HTMLCode"/>
        </w:rPr>
        <w:t>budgetRepo.AddBudget</w:t>
      </w:r>
      <w:proofErr w:type="spellEnd"/>
      <w:r>
        <w:rPr>
          <w:rStyle w:val="HTMLCode"/>
        </w:rPr>
        <w:t xml:space="preserve">(new Budget { </w:t>
      </w:r>
      <w:proofErr w:type="spellStart"/>
      <w:r>
        <w:rPr>
          <w:rStyle w:val="HTMLCode"/>
        </w:rPr>
        <w:t>UserID</w:t>
      </w:r>
      <w:proofErr w:type="spellEnd"/>
      <w:r>
        <w:rPr>
          <w:rStyle w:val="HTMLCode"/>
        </w:rPr>
        <w:t xml:space="preserve">, </w:t>
      </w:r>
      <w:proofErr w:type="spellStart"/>
      <w:r>
        <w:rPr>
          <w:rStyle w:val="HTMLCode"/>
        </w:rPr>
        <w:t>CategoryID</w:t>
      </w:r>
      <w:proofErr w:type="spellEnd"/>
      <w:r>
        <w:rPr>
          <w:rStyle w:val="HTMLCode"/>
        </w:rPr>
        <w:t xml:space="preserve">, Amount, </w:t>
      </w:r>
      <w:proofErr w:type="spellStart"/>
      <w:r>
        <w:rPr>
          <w:rStyle w:val="HTMLCode"/>
        </w:rPr>
        <w:t>StartDate</w:t>
      </w:r>
      <w:proofErr w:type="spellEnd"/>
      <w:r>
        <w:rPr>
          <w:rStyle w:val="HTMLCode"/>
        </w:rPr>
        <w:t xml:space="preserve">, </w:t>
      </w:r>
      <w:proofErr w:type="spellStart"/>
      <w:r>
        <w:rPr>
          <w:rStyle w:val="HTMLCode"/>
        </w:rPr>
        <w:t>EndDate</w:t>
      </w:r>
      <w:proofErr w:type="spellEnd"/>
      <w:r>
        <w:rPr>
          <w:rStyle w:val="HTMLCode"/>
        </w:rPr>
        <w:t xml:space="preserve"> })</w:t>
      </w:r>
      <w:r>
        <w:t>.</w:t>
      </w:r>
    </w:p>
    <w:p w14:paraId="4FB16ABF" w14:textId="7887FFB2" w:rsidR="0082528A" w:rsidRDefault="0082528A" w:rsidP="00D87AA5">
      <w:pPr>
        <w:pStyle w:val="NormalWeb"/>
        <w:numPr>
          <w:ilvl w:val="1"/>
          <w:numId w:val="11"/>
        </w:numPr>
        <w:bidi/>
      </w:pPr>
      <w:r>
        <w:rPr>
          <w:rtl/>
        </w:rPr>
        <w:t xml:space="preserve">عرض الميزانيات السابقة في </w:t>
      </w:r>
      <w:proofErr w:type="spellStart"/>
      <w:r>
        <w:rPr>
          <w:rStyle w:val="HTMLCode"/>
        </w:rPr>
        <w:t>DataGridView</w:t>
      </w:r>
      <w:proofErr w:type="spellEnd"/>
      <w:r>
        <w:t xml:space="preserve"> </w:t>
      </w:r>
      <w:r w:rsidR="00EE3657">
        <w:rPr>
          <w:rFonts w:hint="cs"/>
          <w:rtl/>
        </w:rPr>
        <w:t xml:space="preserve"> </w:t>
      </w:r>
      <w:r>
        <w:rPr>
          <w:rtl/>
        </w:rPr>
        <w:t xml:space="preserve">باستخدام </w:t>
      </w:r>
      <w:proofErr w:type="spellStart"/>
      <w:r>
        <w:rPr>
          <w:rStyle w:val="HTMLCode"/>
        </w:rPr>
        <w:t>GetBudgetsByUser</w:t>
      </w:r>
      <w:proofErr w:type="spellEnd"/>
      <w:r>
        <w:rPr>
          <w:rStyle w:val="HTMLCode"/>
        </w:rPr>
        <w:t>(</w:t>
      </w:r>
      <w:proofErr w:type="spellStart"/>
      <w:r>
        <w:rPr>
          <w:rStyle w:val="HTMLCode"/>
        </w:rPr>
        <w:t>Session.CurrentUser.UserID</w:t>
      </w:r>
      <w:proofErr w:type="spellEnd"/>
      <w:r>
        <w:rPr>
          <w:rStyle w:val="HTMLCode"/>
        </w:rPr>
        <w:t>)</w:t>
      </w:r>
      <w:r>
        <w:t>.</w:t>
      </w:r>
    </w:p>
    <w:p w14:paraId="2B0533C7" w14:textId="47AE483B" w:rsidR="00D0440B" w:rsidRDefault="0082528A" w:rsidP="00D87AA5">
      <w:pPr>
        <w:pStyle w:val="NormalWeb"/>
        <w:numPr>
          <w:ilvl w:val="1"/>
          <w:numId w:val="11"/>
        </w:numPr>
        <w:bidi/>
      </w:pPr>
      <w:r>
        <w:rPr>
          <w:rtl/>
        </w:rPr>
        <w:t>زر “حذف الميزانية</w:t>
      </w:r>
      <w:r>
        <w:t xml:space="preserve">”: </w:t>
      </w:r>
      <w:proofErr w:type="spellStart"/>
      <w:r>
        <w:rPr>
          <w:rStyle w:val="HTMLCode"/>
        </w:rPr>
        <w:t>budgetRepo.DeleteBudget</w:t>
      </w:r>
      <w:proofErr w:type="spellEnd"/>
      <w:r>
        <w:rPr>
          <w:rStyle w:val="HTMLCode"/>
        </w:rPr>
        <w:t>(</w:t>
      </w:r>
      <w:proofErr w:type="spellStart"/>
      <w:r>
        <w:rPr>
          <w:rStyle w:val="HTMLCode"/>
        </w:rPr>
        <w:t>budgetId</w:t>
      </w:r>
      <w:proofErr w:type="spellEnd"/>
      <w:r>
        <w:rPr>
          <w:rStyle w:val="HTMLCode"/>
        </w:rPr>
        <w:t>)</w:t>
      </w:r>
      <w:r>
        <w:t>.</w:t>
      </w:r>
    </w:p>
    <w:p w14:paraId="0415E783" w14:textId="77777777" w:rsidR="00D46945" w:rsidRDefault="00D46945" w:rsidP="00D46945">
      <w:pPr>
        <w:pStyle w:val="NormalWeb"/>
        <w:bidi/>
        <w:ind w:left="1440"/>
        <w:rPr>
          <w:rFonts w:hint="cs"/>
        </w:rPr>
      </w:pPr>
    </w:p>
    <w:p w14:paraId="4603A239" w14:textId="14694C6C" w:rsidR="0082528A" w:rsidRPr="00EE3657" w:rsidRDefault="00EE3657" w:rsidP="0082528A">
      <w:pPr>
        <w:pStyle w:val="Heading3"/>
        <w:bidi/>
        <w:rPr>
          <w:sz w:val="24"/>
          <w:szCs w:val="24"/>
        </w:rPr>
      </w:pPr>
      <w:r w:rsidRPr="00EE3657">
        <w:rPr>
          <w:sz w:val="24"/>
          <w:szCs w:val="24"/>
        </w:rPr>
        <w:t xml:space="preserve"> </w:t>
      </w:r>
      <w:r w:rsidR="0082528A" w:rsidRPr="00EE3657">
        <w:rPr>
          <w:sz w:val="24"/>
          <w:szCs w:val="24"/>
        </w:rPr>
        <w:t xml:space="preserve">5.5. </w:t>
      </w:r>
      <w:r w:rsidR="0082528A" w:rsidRPr="00EE3657">
        <w:rPr>
          <w:sz w:val="24"/>
          <w:szCs w:val="24"/>
          <w:rtl/>
        </w:rPr>
        <w:t>التنبيهات عند قرب تجاوز الميزانية</w:t>
      </w:r>
    </w:p>
    <w:p w14:paraId="1473424C" w14:textId="26A58F59" w:rsidR="0082528A" w:rsidRDefault="0082528A" w:rsidP="00D87AA5">
      <w:pPr>
        <w:pStyle w:val="NormalWeb"/>
        <w:numPr>
          <w:ilvl w:val="0"/>
          <w:numId w:val="12"/>
        </w:numPr>
        <w:bidi/>
      </w:pPr>
      <w:r>
        <w:rPr>
          <w:rtl/>
        </w:rPr>
        <w:t xml:space="preserve">بعد إضافة نفقة جديدة في </w:t>
      </w:r>
      <w:proofErr w:type="spellStart"/>
      <w:r>
        <w:rPr>
          <w:rStyle w:val="HTMLCode"/>
        </w:rPr>
        <w:t>AddExpenseForm</w:t>
      </w:r>
      <w:proofErr w:type="spellEnd"/>
      <w:r>
        <w:t xml:space="preserve">, </w:t>
      </w:r>
      <w:r w:rsidR="00EE3657">
        <w:rPr>
          <w:rFonts w:hint="cs"/>
          <w:rtl/>
        </w:rPr>
        <w:t xml:space="preserve"> </w:t>
      </w:r>
      <w:r>
        <w:rPr>
          <w:rtl/>
        </w:rPr>
        <w:t xml:space="preserve">يتم استعلام مجموع النفقات الحالية </w:t>
      </w:r>
      <w:r>
        <w:rPr>
          <w:rStyle w:val="HTMLCode"/>
        </w:rPr>
        <w:t>SUM(Amount)</w:t>
      </w:r>
      <w:r>
        <w:t xml:space="preserve"> </w:t>
      </w:r>
      <w:r>
        <w:rPr>
          <w:rtl/>
        </w:rPr>
        <w:t xml:space="preserve">ثم مقارنة مع </w:t>
      </w:r>
      <w:proofErr w:type="spellStart"/>
      <w:r>
        <w:rPr>
          <w:rStyle w:val="HTMLCode"/>
        </w:rPr>
        <w:t>budget.Amount</w:t>
      </w:r>
      <w:proofErr w:type="spellEnd"/>
      <w:r>
        <w:t>.</w:t>
      </w:r>
    </w:p>
    <w:p w14:paraId="24C30C11" w14:textId="575F4B87" w:rsidR="0082528A" w:rsidRDefault="0082528A" w:rsidP="00D87AA5">
      <w:pPr>
        <w:pStyle w:val="NormalWeb"/>
        <w:numPr>
          <w:ilvl w:val="0"/>
          <w:numId w:val="12"/>
        </w:numPr>
        <w:bidi/>
      </w:pPr>
      <w:r>
        <w:rPr>
          <w:rtl/>
        </w:rPr>
        <w:t>إذا تجاوزت 90% من الميزانية</w:t>
      </w:r>
      <w:r>
        <w:t xml:space="preserve">: </w:t>
      </w:r>
      <w:proofErr w:type="spellStart"/>
      <w:r>
        <w:rPr>
          <w:rStyle w:val="HTMLCode"/>
        </w:rPr>
        <w:t>MessageBox</w:t>
      </w:r>
      <w:proofErr w:type="spellEnd"/>
      <w:r>
        <w:t xml:space="preserve"> </w:t>
      </w:r>
      <w:r>
        <w:rPr>
          <w:rtl/>
        </w:rPr>
        <w:t>يظهر تحذيرًا؛ وإذا تجاوزت 100% يظهر تنبيهًا باللون الخطأ</w:t>
      </w:r>
      <w:r>
        <w:t>.</w:t>
      </w:r>
    </w:p>
    <w:p w14:paraId="7DE16A0F" w14:textId="77777777" w:rsidR="00D46945" w:rsidRDefault="00D46945" w:rsidP="00D46945">
      <w:pPr>
        <w:pStyle w:val="NormalWeb"/>
        <w:bidi/>
        <w:ind w:left="720"/>
      </w:pPr>
    </w:p>
    <w:p w14:paraId="69B2B354" w14:textId="38790114" w:rsidR="0082528A" w:rsidRPr="00EE3657" w:rsidRDefault="00EE3657" w:rsidP="0082528A">
      <w:pPr>
        <w:pStyle w:val="Heading3"/>
        <w:bidi/>
        <w:rPr>
          <w:sz w:val="24"/>
          <w:szCs w:val="24"/>
        </w:rPr>
      </w:pPr>
      <w:r w:rsidRPr="00EE3657">
        <w:rPr>
          <w:sz w:val="24"/>
          <w:szCs w:val="24"/>
        </w:rPr>
        <w:t xml:space="preserve"> </w:t>
      </w:r>
      <w:r w:rsidR="0082528A" w:rsidRPr="00EE3657">
        <w:rPr>
          <w:sz w:val="24"/>
          <w:szCs w:val="24"/>
        </w:rPr>
        <w:t xml:space="preserve">5.6. </w:t>
      </w:r>
      <w:r w:rsidR="0082528A" w:rsidRPr="00EE3657">
        <w:rPr>
          <w:sz w:val="24"/>
          <w:szCs w:val="24"/>
          <w:rtl/>
        </w:rPr>
        <w:t>التقارير والتحليلات</w:t>
      </w:r>
    </w:p>
    <w:p w14:paraId="07967E7A" w14:textId="77777777" w:rsidR="0082528A" w:rsidRDefault="0082528A" w:rsidP="00D87AA5">
      <w:pPr>
        <w:pStyle w:val="NormalWeb"/>
        <w:numPr>
          <w:ilvl w:val="0"/>
          <w:numId w:val="13"/>
        </w:numPr>
        <w:bidi/>
      </w:pPr>
      <w:proofErr w:type="spellStart"/>
      <w:r>
        <w:rPr>
          <w:rStyle w:val="Strong"/>
        </w:rPr>
        <w:t>ReportForm</w:t>
      </w:r>
      <w:proofErr w:type="spellEnd"/>
      <w:r>
        <w:rPr>
          <w:rStyle w:val="Strong"/>
        </w:rPr>
        <w:t>:</w:t>
      </w:r>
      <w:r>
        <w:t xml:space="preserve"> </w:t>
      </w:r>
      <w:r>
        <w:rPr>
          <w:rtl/>
        </w:rPr>
        <w:t xml:space="preserve">تصفية الفئات والتواريخ، عرض جدول </w:t>
      </w:r>
      <w:proofErr w:type="spellStart"/>
      <w:r>
        <w:rPr>
          <w:rStyle w:val="HTMLCode"/>
        </w:rPr>
        <w:t>DataGridView</w:t>
      </w:r>
      <w:proofErr w:type="spellEnd"/>
      <w:r>
        <w:t xml:space="preserve"> </w:t>
      </w:r>
      <w:r>
        <w:rPr>
          <w:rtl/>
        </w:rPr>
        <w:t>بالنفقات</w:t>
      </w:r>
      <w:r>
        <w:t>.</w:t>
      </w:r>
    </w:p>
    <w:p w14:paraId="337EC372" w14:textId="77777777" w:rsidR="0082528A" w:rsidRDefault="0082528A" w:rsidP="00D87AA5">
      <w:pPr>
        <w:pStyle w:val="NormalWeb"/>
        <w:numPr>
          <w:ilvl w:val="0"/>
          <w:numId w:val="13"/>
        </w:numPr>
        <w:bidi/>
      </w:pPr>
      <w:proofErr w:type="spellStart"/>
      <w:r>
        <w:rPr>
          <w:rStyle w:val="Strong"/>
        </w:rPr>
        <w:t>ReportChartForm</w:t>
      </w:r>
      <w:proofErr w:type="spellEnd"/>
      <w:r>
        <w:rPr>
          <w:rStyle w:val="Strong"/>
        </w:rPr>
        <w:t>:</w:t>
      </w:r>
      <w:r>
        <w:t xml:space="preserve"> </w:t>
      </w:r>
      <w:r>
        <w:rPr>
          <w:rtl/>
        </w:rPr>
        <w:t xml:space="preserve">رسم بياني عمودي يوضّح مجموع الإنفاق حسب الفئة، عبر </w:t>
      </w:r>
      <w:proofErr w:type="spellStart"/>
      <w:r>
        <w:rPr>
          <w:rStyle w:val="HTMLCode"/>
        </w:rPr>
        <w:t>System.Windows.Forms.DataVisualization.Charting</w:t>
      </w:r>
      <w:proofErr w:type="spellEnd"/>
      <w:r>
        <w:t>.</w:t>
      </w:r>
    </w:p>
    <w:p w14:paraId="211CBDF0" w14:textId="07B5B31C" w:rsidR="0082528A" w:rsidRDefault="0082528A" w:rsidP="0082528A">
      <w:pPr>
        <w:bidi/>
        <w:rPr>
          <w:rtl/>
        </w:rPr>
      </w:pPr>
    </w:p>
    <w:p w14:paraId="60A4EAC6" w14:textId="31CF9136" w:rsidR="00D46945" w:rsidRDefault="00D46945" w:rsidP="00D46945">
      <w:pPr>
        <w:bidi/>
        <w:rPr>
          <w:rtl/>
        </w:rPr>
      </w:pPr>
    </w:p>
    <w:p w14:paraId="030291F2" w14:textId="77777777" w:rsidR="00D46945" w:rsidRDefault="00D46945" w:rsidP="00D46945">
      <w:pPr>
        <w:bidi/>
      </w:pPr>
    </w:p>
    <w:p w14:paraId="66AF6BA3" w14:textId="500C598A" w:rsidR="0082528A" w:rsidRPr="00EE3657" w:rsidRDefault="0082528A" w:rsidP="00D87AA5">
      <w:pPr>
        <w:pStyle w:val="Heading2"/>
        <w:numPr>
          <w:ilvl w:val="0"/>
          <w:numId w:val="18"/>
        </w:numPr>
        <w:bidi/>
        <w:ind w:left="-7"/>
        <w:rPr>
          <w:sz w:val="28"/>
          <w:szCs w:val="28"/>
        </w:rPr>
      </w:pPr>
      <w:r w:rsidRPr="00EE3657">
        <w:rPr>
          <w:sz w:val="28"/>
          <w:szCs w:val="28"/>
          <w:rtl/>
        </w:rPr>
        <w:lastRenderedPageBreak/>
        <w:t>المكتبات والتقنيات</w:t>
      </w:r>
    </w:p>
    <w:p w14:paraId="72C1490B" w14:textId="77777777" w:rsidR="0082528A" w:rsidRDefault="0082528A" w:rsidP="00D87AA5">
      <w:pPr>
        <w:pStyle w:val="NormalWeb"/>
        <w:numPr>
          <w:ilvl w:val="0"/>
          <w:numId w:val="14"/>
        </w:numPr>
      </w:pPr>
      <w:r>
        <w:rPr>
          <w:rStyle w:val="Strong"/>
        </w:rPr>
        <w:t>C# (.NET Framework 4.x)</w:t>
      </w:r>
    </w:p>
    <w:p w14:paraId="7C1C1C5C" w14:textId="77777777" w:rsidR="0082528A" w:rsidRDefault="0082528A" w:rsidP="00D87AA5">
      <w:pPr>
        <w:pStyle w:val="NormalWeb"/>
        <w:numPr>
          <w:ilvl w:val="0"/>
          <w:numId w:val="14"/>
        </w:numPr>
      </w:pPr>
      <w:r>
        <w:rPr>
          <w:rStyle w:val="Strong"/>
        </w:rPr>
        <w:t>Windows Forms (</w:t>
      </w:r>
      <w:proofErr w:type="spellStart"/>
      <w:r>
        <w:rPr>
          <w:rStyle w:val="Strong"/>
        </w:rPr>
        <w:t>WinForms</w:t>
      </w:r>
      <w:proofErr w:type="spellEnd"/>
      <w:r>
        <w:rPr>
          <w:rStyle w:val="Strong"/>
        </w:rPr>
        <w:t>)</w:t>
      </w:r>
    </w:p>
    <w:p w14:paraId="5D78EEE1" w14:textId="4A3CC49F" w:rsidR="0082528A" w:rsidRDefault="0082528A" w:rsidP="00D87AA5">
      <w:pPr>
        <w:pStyle w:val="NormalWeb"/>
        <w:numPr>
          <w:ilvl w:val="0"/>
          <w:numId w:val="14"/>
        </w:numPr>
      </w:pPr>
      <w:r>
        <w:rPr>
          <w:rStyle w:val="Strong"/>
        </w:rPr>
        <w:t>SQLite</w:t>
      </w:r>
      <w:r>
        <w:t xml:space="preserve"> (</w:t>
      </w:r>
      <w:r w:rsidR="00EE3657">
        <w:rPr>
          <w:rFonts w:hint="cs"/>
          <w:rtl/>
        </w:rPr>
        <w:t>قاعدة بيانات محلية وخفيفة</w:t>
      </w:r>
      <w:r>
        <w:t>)</w:t>
      </w:r>
    </w:p>
    <w:p w14:paraId="03711884" w14:textId="34EEBAEC" w:rsidR="0082528A" w:rsidRDefault="0082528A" w:rsidP="00D87AA5">
      <w:pPr>
        <w:pStyle w:val="NormalWeb"/>
        <w:numPr>
          <w:ilvl w:val="0"/>
          <w:numId w:val="14"/>
        </w:numPr>
      </w:pPr>
      <w:proofErr w:type="spellStart"/>
      <w:r>
        <w:rPr>
          <w:rStyle w:val="Strong"/>
        </w:rPr>
        <w:t>System.Data.SQLite</w:t>
      </w:r>
      <w:proofErr w:type="spellEnd"/>
      <w:r w:rsidR="00EE3657">
        <w:t xml:space="preserve"> </w:t>
      </w:r>
      <w:r w:rsidR="00EE3657">
        <w:rPr>
          <w:rFonts w:hint="cs"/>
          <w:rtl/>
        </w:rPr>
        <w:t xml:space="preserve">الربط بمكتبة </w:t>
      </w:r>
      <w:r w:rsidR="00EE3657">
        <w:t xml:space="preserve"> SQLite</w:t>
      </w:r>
    </w:p>
    <w:p w14:paraId="4585C2D5" w14:textId="1A807BC0" w:rsidR="00EE3657" w:rsidRDefault="00EE3657" w:rsidP="00D87AA5">
      <w:pPr>
        <w:pStyle w:val="NormalWeb"/>
        <w:numPr>
          <w:ilvl w:val="0"/>
          <w:numId w:val="14"/>
        </w:numPr>
        <w:rPr>
          <w:rStyle w:val="Strong"/>
        </w:rPr>
      </w:pPr>
      <w:proofErr w:type="spellStart"/>
      <w:r w:rsidRPr="00EE3657">
        <w:rPr>
          <w:rStyle w:val="Strong"/>
        </w:rPr>
        <w:t>System.Collections.Generic</w:t>
      </w:r>
      <w:proofErr w:type="spellEnd"/>
    </w:p>
    <w:p w14:paraId="4E1846CC" w14:textId="3D2DA5A7" w:rsidR="00EE3657" w:rsidRPr="00EE3657" w:rsidRDefault="00EE3657" w:rsidP="00D87AA5">
      <w:pPr>
        <w:pStyle w:val="NormalWeb"/>
        <w:numPr>
          <w:ilvl w:val="0"/>
          <w:numId w:val="14"/>
        </w:numPr>
        <w:rPr>
          <w:rStyle w:val="Strong"/>
        </w:rPr>
      </w:pPr>
      <w:proofErr w:type="spellStart"/>
      <w:r w:rsidRPr="00EE3657">
        <w:rPr>
          <w:rStyle w:val="Strong"/>
        </w:rPr>
        <w:t>System.Linq</w:t>
      </w:r>
      <w:proofErr w:type="spellEnd"/>
      <w:r w:rsidRPr="00EE3657">
        <w:rPr>
          <w:rStyle w:val="Strong"/>
        </w:rPr>
        <w:t xml:space="preserve"> / </w:t>
      </w:r>
      <w:proofErr w:type="spellStart"/>
      <w:r w:rsidRPr="00EE3657">
        <w:rPr>
          <w:rStyle w:val="Strong"/>
        </w:rPr>
        <w:t>System.Text</w:t>
      </w:r>
      <w:proofErr w:type="spellEnd"/>
      <w:r w:rsidRPr="00EE3657">
        <w:rPr>
          <w:rStyle w:val="Strong"/>
        </w:rPr>
        <w:t xml:space="preserve"> / </w:t>
      </w:r>
      <w:proofErr w:type="spellStart"/>
      <w:r w:rsidRPr="00EE3657">
        <w:rPr>
          <w:rStyle w:val="Strong"/>
        </w:rPr>
        <w:t>System.Drawing</w:t>
      </w:r>
      <w:proofErr w:type="spellEnd"/>
      <w:r>
        <w:rPr>
          <w:rStyle w:val="Strong"/>
        </w:rPr>
        <w:t xml:space="preserve"> </w:t>
      </w:r>
      <w:r w:rsidR="00182500">
        <w:rPr>
          <w:rStyle w:val="Strong"/>
          <w:rFonts w:hint="cs"/>
          <w:rtl/>
        </w:rPr>
        <w:t>لتحسين اداء المعالجة والواجهة</w:t>
      </w:r>
    </w:p>
    <w:p w14:paraId="24C62D36" w14:textId="77777777" w:rsidR="0082528A" w:rsidRDefault="0082528A" w:rsidP="00D87AA5">
      <w:pPr>
        <w:pStyle w:val="NormalWeb"/>
        <w:numPr>
          <w:ilvl w:val="0"/>
          <w:numId w:val="14"/>
        </w:numPr>
      </w:pPr>
      <w:proofErr w:type="spellStart"/>
      <w:r>
        <w:rPr>
          <w:rStyle w:val="Strong"/>
        </w:rPr>
        <w:t>System.Windows.Forms.DataVisualization</w:t>
      </w:r>
      <w:proofErr w:type="spellEnd"/>
      <w:r>
        <w:t xml:space="preserve"> (</w:t>
      </w:r>
      <w:r>
        <w:rPr>
          <w:rtl/>
        </w:rPr>
        <w:t>لـ</w:t>
      </w:r>
      <w:r>
        <w:t xml:space="preserve"> Charts)</w:t>
      </w:r>
    </w:p>
    <w:p w14:paraId="61C13F5D" w14:textId="3E181B3B" w:rsidR="0082528A" w:rsidRDefault="0082528A" w:rsidP="00D87AA5">
      <w:pPr>
        <w:pStyle w:val="NormalWeb"/>
        <w:numPr>
          <w:ilvl w:val="0"/>
          <w:numId w:val="14"/>
        </w:numPr>
      </w:pPr>
      <w:proofErr w:type="spellStart"/>
      <w:r>
        <w:rPr>
          <w:rStyle w:val="Strong"/>
        </w:rPr>
        <w:t>System.Linq</w:t>
      </w:r>
      <w:proofErr w:type="spellEnd"/>
      <w:r>
        <w:t xml:space="preserve"> (</w:t>
      </w:r>
      <w:r>
        <w:rPr>
          <w:rtl/>
        </w:rPr>
        <w:t>للتجميع والفرز</w:t>
      </w:r>
      <w:r>
        <w:t>)</w:t>
      </w:r>
    </w:p>
    <w:p w14:paraId="3DD96B98" w14:textId="54D0E51E" w:rsidR="00CC4320" w:rsidRPr="00CC4320" w:rsidRDefault="00CC4320" w:rsidP="00D87AA5">
      <w:pPr>
        <w:pStyle w:val="NormalWeb"/>
        <w:numPr>
          <w:ilvl w:val="0"/>
          <w:numId w:val="14"/>
        </w:numPr>
        <w:rPr>
          <w:rStyle w:val="Strong"/>
        </w:rPr>
      </w:pPr>
      <w:r>
        <w:rPr>
          <w:rStyle w:val="Strong"/>
        </w:rPr>
        <w:t>System.IO</w:t>
      </w:r>
    </w:p>
    <w:p w14:paraId="0785BFAC" w14:textId="33C2797C" w:rsidR="00CC4320" w:rsidRPr="00CC4320" w:rsidRDefault="00CC4320" w:rsidP="00D87AA5">
      <w:pPr>
        <w:pStyle w:val="NormalWeb"/>
        <w:numPr>
          <w:ilvl w:val="0"/>
          <w:numId w:val="14"/>
        </w:numPr>
        <w:rPr>
          <w:rStyle w:val="Strong"/>
        </w:rPr>
      </w:pPr>
      <w:proofErr w:type="spellStart"/>
      <w:r>
        <w:rPr>
          <w:rStyle w:val="Strong"/>
        </w:rPr>
        <w:t>iTextSharp.text</w:t>
      </w:r>
      <w:proofErr w:type="spellEnd"/>
    </w:p>
    <w:p w14:paraId="604ABDFD" w14:textId="427EBA75" w:rsidR="00CC4320" w:rsidRPr="00CC4320" w:rsidRDefault="00CC4320" w:rsidP="00D87AA5">
      <w:pPr>
        <w:pStyle w:val="NormalWeb"/>
        <w:numPr>
          <w:ilvl w:val="0"/>
          <w:numId w:val="14"/>
        </w:numPr>
        <w:rPr>
          <w:rStyle w:val="Strong"/>
        </w:rPr>
      </w:pPr>
      <w:r>
        <w:rPr>
          <w:rStyle w:val="Strong"/>
        </w:rPr>
        <w:t xml:space="preserve">iTextSharp.text.pdf </w:t>
      </w:r>
    </w:p>
    <w:p w14:paraId="4DA8CF51" w14:textId="77777777" w:rsidR="0082528A" w:rsidRDefault="0082528A" w:rsidP="00D87AA5">
      <w:pPr>
        <w:pStyle w:val="NormalWeb"/>
        <w:numPr>
          <w:ilvl w:val="0"/>
          <w:numId w:val="14"/>
        </w:numPr>
      </w:pPr>
      <w:r>
        <w:rPr>
          <w:rStyle w:val="Strong"/>
        </w:rPr>
        <w:t>MVC Pattern</w:t>
      </w:r>
      <w:r>
        <w:t xml:space="preserve"> (</w:t>
      </w:r>
      <w:r>
        <w:rPr>
          <w:rtl/>
        </w:rPr>
        <w:t>فصل المنطق عن العرض</w:t>
      </w:r>
      <w:r>
        <w:t>).</w:t>
      </w:r>
    </w:p>
    <w:p w14:paraId="17356B63" w14:textId="7635FACB" w:rsidR="0082528A" w:rsidRDefault="00D87AA5" w:rsidP="00D0440B">
      <w:pPr>
        <w:bidi/>
      </w:pPr>
      <w:r>
        <w:pict w14:anchorId="38B48C65">
          <v:rect id="_x0000_i1030" style="width:0;height:1.5pt" o:hralign="right" o:hrstd="t" o:hr="t" fillcolor="#a0a0a0" stroked="f"/>
        </w:pict>
      </w:r>
    </w:p>
    <w:p w14:paraId="776575ED" w14:textId="7F966326" w:rsidR="0082528A" w:rsidRPr="00182500" w:rsidRDefault="0082528A" w:rsidP="00D87AA5">
      <w:pPr>
        <w:pStyle w:val="Heading2"/>
        <w:numPr>
          <w:ilvl w:val="0"/>
          <w:numId w:val="18"/>
        </w:numPr>
        <w:bidi/>
        <w:ind w:left="-7"/>
        <w:rPr>
          <w:sz w:val="28"/>
          <w:szCs w:val="28"/>
        </w:rPr>
      </w:pPr>
      <w:r w:rsidRPr="00182500">
        <w:rPr>
          <w:sz w:val="28"/>
          <w:szCs w:val="28"/>
          <w:rtl/>
        </w:rPr>
        <w:t>اقتراحات للتطوير المستقبلي</w:t>
      </w:r>
    </w:p>
    <w:p w14:paraId="0A69F173" w14:textId="340C1600" w:rsidR="0082528A" w:rsidRDefault="0082528A" w:rsidP="00D87AA5">
      <w:pPr>
        <w:pStyle w:val="NormalWeb"/>
        <w:numPr>
          <w:ilvl w:val="0"/>
          <w:numId w:val="15"/>
        </w:numPr>
        <w:bidi/>
      </w:pPr>
      <w:r>
        <w:rPr>
          <w:rStyle w:val="Strong"/>
          <w:rtl/>
        </w:rPr>
        <w:t>التصدير/الاستيراد</w:t>
      </w:r>
      <w:r>
        <w:rPr>
          <w:rStyle w:val="Strong"/>
        </w:rPr>
        <w:t>:</w:t>
      </w:r>
      <w:r>
        <w:t xml:space="preserve"> </w:t>
      </w:r>
      <w:r w:rsidR="00182500">
        <w:rPr>
          <w:rFonts w:hint="cs"/>
          <w:rtl/>
        </w:rPr>
        <w:t xml:space="preserve"> </w:t>
      </w:r>
      <w:r>
        <w:rPr>
          <w:rtl/>
        </w:rPr>
        <w:t>دعم</w:t>
      </w:r>
      <w:r>
        <w:t xml:space="preserve"> Excel </w:t>
      </w:r>
      <w:r>
        <w:rPr>
          <w:rtl/>
        </w:rPr>
        <w:t>لتحليل خارجي</w:t>
      </w:r>
      <w:r>
        <w:t>.</w:t>
      </w:r>
    </w:p>
    <w:p w14:paraId="1D606F11" w14:textId="70DBC9D3" w:rsidR="0082528A" w:rsidRDefault="0082528A" w:rsidP="00D87AA5">
      <w:pPr>
        <w:pStyle w:val="NormalWeb"/>
        <w:numPr>
          <w:ilvl w:val="0"/>
          <w:numId w:val="15"/>
        </w:numPr>
        <w:bidi/>
      </w:pPr>
      <w:r>
        <w:rPr>
          <w:rStyle w:val="Strong"/>
          <w:rtl/>
        </w:rPr>
        <w:t>الإخطارات الدورية</w:t>
      </w:r>
      <w:r w:rsidR="00182500">
        <w:rPr>
          <w:rStyle w:val="Strong"/>
        </w:rPr>
        <w:t xml:space="preserve"> </w:t>
      </w:r>
      <w:r>
        <w:rPr>
          <w:rStyle w:val="Strong"/>
        </w:rPr>
        <w:t>:</w:t>
      </w:r>
      <w:r>
        <w:t xml:space="preserve"> </w:t>
      </w:r>
      <w:r>
        <w:rPr>
          <w:rtl/>
        </w:rPr>
        <w:t>عبر إشعارات سطح المكتب عند مواعيد محددة</w:t>
      </w:r>
      <w:r>
        <w:t>.</w:t>
      </w:r>
    </w:p>
    <w:p w14:paraId="1791B20D" w14:textId="7DBDAE7C" w:rsidR="0082528A" w:rsidRDefault="0082528A" w:rsidP="00D87AA5">
      <w:pPr>
        <w:pStyle w:val="NormalWeb"/>
        <w:numPr>
          <w:ilvl w:val="0"/>
          <w:numId w:val="15"/>
        </w:numPr>
        <w:bidi/>
      </w:pPr>
      <w:r>
        <w:rPr>
          <w:rStyle w:val="Strong"/>
          <w:rtl/>
        </w:rPr>
        <w:t>تطبيق ويب/محمول</w:t>
      </w:r>
      <w:r w:rsidR="00182500">
        <w:rPr>
          <w:rStyle w:val="Strong"/>
        </w:rPr>
        <w:t xml:space="preserve"> </w:t>
      </w:r>
      <w:r>
        <w:rPr>
          <w:rStyle w:val="Strong"/>
        </w:rPr>
        <w:t>:</w:t>
      </w:r>
      <w:r>
        <w:rPr>
          <w:rtl/>
        </w:rPr>
        <w:t>لتوسيع وصول المستخدمين</w:t>
      </w:r>
      <w:r>
        <w:t>.</w:t>
      </w:r>
    </w:p>
    <w:p w14:paraId="4B684C27" w14:textId="085B1FDF" w:rsidR="0082528A" w:rsidRDefault="0082528A" w:rsidP="00D87AA5">
      <w:pPr>
        <w:pStyle w:val="NormalWeb"/>
        <w:numPr>
          <w:ilvl w:val="0"/>
          <w:numId w:val="15"/>
        </w:numPr>
        <w:bidi/>
      </w:pPr>
      <w:r>
        <w:rPr>
          <w:rStyle w:val="Strong"/>
          <w:rtl/>
        </w:rPr>
        <w:t>تشفير كلمات المرور</w:t>
      </w:r>
      <w:r>
        <w:rPr>
          <w:rStyle w:val="Strong"/>
        </w:rPr>
        <w:t>:</w:t>
      </w:r>
      <w:r>
        <w:t xml:space="preserve"> </w:t>
      </w:r>
      <w:r w:rsidR="00182500">
        <w:rPr>
          <w:rFonts w:hint="cs"/>
          <w:rtl/>
        </w:rPr>
        <w:t xml:space="preserve"> </w:t>
      </w:r>
      <w:r>
        <w:rPr>
          <w:rtl/>
        </w:rPr>
        <w:t xml:space="preserve">باستخدام </w:t>
      </w:r>
      <w:r w:rsidR="00182500">
        <w:rPr>
          <w:rStyle w:val="HTMLCode"/>
        </w:rPr>
        <w:t xml:space="preserve"> </w:t>
      </w:r>
      <w:proofErr w:type="spellStart"/>
      <w:r>
        <w:rPr>
          <w:rStyle w:val="HTMLCode"/>
        </w:rPr>
        <w:t>bcrypt</w:t>
      </w:r>
      <w:proofErr w:type="spellEnd"/>
      <w:r>
        <w:t xml:space="preserve"> </w:t>
      </w:r>
      <w:r>
        <w:rPr>
          <w:rtl/>
        </w:rPr>
        <w:t xml:space="preserve">أو </w:t>
      </w:r>
      <w:r>
        <w:rPr>
          <w:rStyle w:val="HTMLCode"/>
        </w:rPr>
        <w:t>SHA-256</w:t>
      </w:r>
      <w:r>
        <w:t>.</w:t>
      </w:r>
    </w:p>
    <w:p w14:paraId="7B3E4D2E" w14:textId="2AE26BFB" w:rsidR="0082528A" w:rsidRDefault="0082528A" w:rsidP="00D87AA5">
      <w:pPr>
        <w:pStyle w:val="NormalWeb"/>
        <w:numPr>
          <w:ilvl w:val="0"/>
          <w:numId w:val="15"/>
        </w:numPr>
        <w:bidi/>
      </w:pPr>
      <w:r>
        <w:rPr>
          <w:rStyle w:val="Strong"/>
          <w:rtl/>
        </w:rPr>
        <w:t>لوحة تحكم</w:t>
      </w:r>
      <w:r>
        <w:rPr>
          <w:rStyle w:val="Strong"/>
        </w:rPr>
        <w:t xml:space="preserve"> (Dashboard)</w:t>
      </w:r>
      <w:r w:rsidR="00182500">
        <w:rPr>
          <w:rStyle w:val="Strong"/>
        </w:rPr>
        <w:t xml:space="preserve"> </w:t>
      </w:r>
      <w:r>
        <w:rPr>
          <w:rStyle w:val="Strong"/>
        </w:rPr>
        <w:t>:</w:t>
      </w:r>
      <w:r>
        <w:t xml:space="preserve"> </w:t>
      </w:r>
      <w:r>
        <w:rPr>
          <w:rtl/>
        </w:rPr>
        <w:t>تعرض ملخصات فورية ورسوم بيانية تفاعلية</w:t>
      </w:r>
      <w:r>
        <w:t>.</w:t>
      </w:r>
    </w:p>
    <w:p w14:paraId="2023D5D3" w14:textId="77777777" w:rsidR="0082528A" w:rsidRDefault="00D87AA5" w:rsidP="0082528A">
      <w:pPr>
        <w:bidi/>
      </w:pPr>
      <w:r>
        <w:pict w14:anchorId="5D7351E0">
          <v:rect id="_x0000_i1031" style="width:0;height:1.5pt" o:hralign="right" o:hrstd="t" o:hr="t" fillcolor="#a0a0a0" stroked="f"/>
        </w:pict>
      </w:r>
    </w:p>
    <w:p w14:paraId="19CEB9B9" w14:textId="689A2939" w:rsidR="0082528A" w:rsidRDefault="00182500" w:rsidP="00D87AA5">
      <w:pPr>
        <w:pStyle w:val="NormalWeb"/>
        <w:numPr>
          <w:ilvl w:val="0"/>
          <w:numId w:val="18"/>
        </w:numPr>
        <w:bidi/>
        <w:ind w:left="-7"/>
      </w:pPr>
      <w:r>
        <w:rPr>
          <w:rFonts w:asciiTheme="majorHAnsi" w:eastAsiaTheme="majorEastAsia" w:hAnsiTheme="majorHAnsi" w:cstheme="majorBidi" w:hint="cs"/>
          <w:b/>
          <w:bCs/>
          <w:color w:val="4F81BD" w:themeColor="accent1"/>
          <w:sz w:val="28"/>
          <w:szCs w:val="28"/>
          <w:rtl/>
        </w:rPr>
        <w:t>ال</w:t>
      </w:r>
      <w:r w:rsidR="0082528A" w:rsidRPr="00182500">
        <w:rPr>
          <w:rFonts w:asciiTheme="majorHAnsi" w:eastAsiaTheme="majorEastAsia" w:hAnsiTheme="majorHAnsi" w:cstheme="majorBidi"/>
          <w:b/>
          <w:bCs/>
          <w:color w:val="4F81BD" w:themeColor="accent1"/>
          <w:sz w:val="28"/>
          <w:szCs w:val="28"/>
          <w:rtl/>
        </w:rPr>
        <w:t>خاتمة</w:t>
      </w:r>
      <w:r w:rsidR="0082528A" w:rsidRPr="00182500">
        <w:rPr>
          <w:rFonts w:asciiTheme="majorHAnsi" w:eastAsiaTheme="majorEastAsia" w:hAnsiTheme="majorHAnsi" w:cstheme="majorBidi"/>
          <w:color w:val="4F81BD" w:themeColor="accent1"/>
          <w:sz w:val="28"/>
          <w:szCs w:val="28"/>
        </w:rPr>
        <w:t>:</w:t>
      </w:r>
      <w:r w:rsidR="0082528A" w:rsidRPr="00182500">
        <w:rPr>
          <w:sz w:val="28"/>
          <w:szCs w:val="28"/>
        </w:rPr>
        <w:br/>
      </w:r>
      <w:r w:rsidR="0082528A">
        <w:rPr>
          <w:rtl/>
        </w:rPr>
        <w:t>هذا المشروع يقدم قاعدة قوية لتطبيق متكامل لإدارة النفقات والميزانيات الشخصية، ويعتمد على مكونات بسيطة وفعّالة. مع إضافة التحسينات المقترحة، يمكن أن يتحول إلى أداة مالية متقدمة تدعم المستخدمين في اتخاذ قرارات مالية أفضل</w:t>
      </w:r>
      <w:r w:rsidR="0082528A">
        <w:t>.</w:t>
      </w:r>
    </w:p>
    <w:p w14:paraId="44BC3CA2" w14:textId="036757C9" w:rsidR="00792ED6" w:rsidRPr="0082528A" w:rsidRDefault="00792ED6" w:rsidP="0082528A">
      <w:pPr>
        <w:bidi/>
      </w:pPr>
    </w:p>
    <w:sectPr w:rsidR="00792ED6" w:rsidRPr="0082528A" w:rsidSect="00182500">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040C5D8C"/>
    <w:multiLevelType w:val="hybridMultilevel"/>
    <w:tmpl w:val="32A436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C7807"/>
    <w:multiLevelType w:val="hybridMultilevel"/>
    <w:tmpl w:val="E6A25498"/>
    <w:lvl w:ilvl="0" w:tplc="AD2C0CD2">
      <w:start w:val="1"/>
      <w:numFmt w:val="bullet"/>
      <w:lvlText w:val=""/>
      <w:lvlJc w:val="left"/>
      <w:pPr>
        <w:ind w:left="2160" w:hanging="360"/>
      </w:pPr>
      <w:rPr>
        <w:rFonts w:ascii="Symbol" w:hAnsi="Symbol" w:hint="default"/>
        <w:sz w:val="24"/>
        <w:szCs w:val="24"/>
      </w:rPr>
    </w:lvl>
    <w:lvl w:ilvl="1" w:tplc="AD2C0CD2">
      <w:start w:val="1"/>
      <w:numFmt w:val="bullet"/>
      <w:lvlText w:val=""/>
      <w:lvlJc w:val="left"/>
      <w:pPr>
        <w:ind w:left="2160" w:hanging="360"/>
      </w:pPr>
      <w:rPr>
        <w:rFonts w:ascii="Symbol" w:hAnsi="Symbol" w:hint="default"/>
        <w:sz w:val="24"/>
        <w:szCs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D1DCC"/>
    <w:multiLevelType w:val="multilevel"/>
    <w:tmpl w:val="884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51797"/>
    <w:multiLevelType w:val="multilevel"/>
    <w:tmpl w:val="804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D1278"/>
    <w:multiLevelType w:val="multilevel"/>
    <w:tmpl w:val="61D6B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26F85"/>
    <w:multiLevelType w:val="hybridMultilevel"/>
    <w:tmpl w:val="45D08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760AB6"/>
    <w:multiLevelType w:val="hybridMultilevel"/>
    <w:tmpl w:val="22486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66687"/>
    <w:multiLevelType w:val="multilevel"/>
    <w:tmpl w:val="0B064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E548A"/>
    <w:multiLevelType w:val="multilevel"/>
    <w:tmpl w:val="077C675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36F80"/>
    <w:multiLevelType w:val="hybridMultilevel"/>
    <w:tmpl w:val="9C98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6C67A3"/>
    <w:multiLevelType w:val="multilevel"/>
    <w:tmpl w:val="3F8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71D34"/>
    <w:multiLevelType w:val="multilevel"/>
    <w:tmpl w:val="185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75B27"/>
    <w:multiLevelType w:val="hybridMultilevel"/>
    <w:tmpl w:val="45A4F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DF7380"/>
    <w:multiLevelType w:val="hybridMultilevel"/>
    <w:tmpl w:val="EFE001E4"/>
    <w:lvl w:ilvl="0" w:tplc="F19CA63A">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024B0"/>
    <w:multiLevelType w:val="hybridMultilevel"/>
    <w:tmpl w:val="4C6056A6"/>
    <w:lvl w:ilvl="0" w:tplc="AD2C0CD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427BDB"/>
    <w:multiLevelType w:val="hybridMultilevel"/>
    <w:tmpl w:val="9D122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6A4DDF"/>
    <w:multiLevelType w:val="multilevel"/>
    <w:tmpl w:val="3FB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C1543"/>
    <w:multiLevelType w:val="multilevel"/>
    <w:tmpl w:val="9F08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B54159"/>
    <w:multiLevelType w:val="multilevel"/>
    <w:tmpl w:val="71986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A484C"/>
    <w:multiLevelType w:val="multilevel"/>
    <w:tmpl w:val="A82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434AC"/>
    <w:multiLevelType w:val="hybridMultilevel"/>
    <w:tmpl w:val="43D6F876"/>
    <w:lvl w:ilvl="0" w:tplc="9150371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30195"/>
    <w:multiLevelType w:val="hybridMultilevel"/>
    <w:tmpl w:val="13A4D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856BE"/>
    <w:multiLevelType w:val="hybridMultilevel"/>
    <w:tmpl w:val="1CBE143E"/>
    <w:lvl w:ilvl="0" w:tplc="AD2C0CD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F560A"/>
    <w:multiLevelType w:val="hybridMultilevel"/>
    <w:tmpl w:val="1FC40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63798"/>
    <w:multiLevelType w:val="multilevel"/>
    <w:tmpl w:val="55EE1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21"/>
  </w:num>
  <w:num w:numId="7">
    <w:abstractNumId w:val="9"/>
  </w:num>
  <w:num w:numId="8">
    <w:abstractNumId w:val="8"/>
  </w:num>
  <w:num w:numId="9">
    <w:abstractNumId w:val="16"/>
  </w:num>
  <w:num w:numId="10">
    <w:abstractNumId w:val="12"/>
  </w:num>
  <w:num w:numId="11">
    <w:abstractNumId w:val="23"/>
  </w:num>
  <w:num w:numId="12">
    <w:abstractNumId w:val="24"/>
  </w:num>
  <w:num w:numId="13">
    <w:abstractNumId w:val="15"/>
  </w:num>
  <w:num w:numId="14">
    <w:abstractNumId w:val="7"/>
  </w:num>
  <w:num w:numId="15">
    <w:abstractNumId w:val="22"/>
  </w:num>
  <w:num w:numId="16">
    <w:abstractNumId w:val="28"/>
  </w:num>
  <w:num w:numId="17">
    <w:abstractNumId w:val="25"/>
  </w:num>
  <w:num w:numId="18">
    <w:abstractNumId w:val="26"/>
  </w:num>
  <w:num w:numId="19">
    <w:abstractNumId w:val="5"/>
  </w:num>
  <w:num w:numId="20">
    <w:abstractNumId w:val="19"/>
  </w:num>
  <w:num w:numId="21">
    <w:abstractNumId w:val="6"/>
  </w:num>
  <w:num w:numId="22">
    <w:abstractNumId w:val="27"/>
  </w:num>
  <w:num w:numId="23">
    <w:abstractNumId w:val="14"/>
  </w:num>
  <w:num w:numId="24">
    <w:abstractNumId w:val="20"/>
  </w:num>
  <w:num w:numId="25">
    <w:abstractNumId w:val="18"/>
  </w:num>
  <w:num w:numId="26">
    <w:abstractNumId w:val="11"/>
  </w:num>
  <w:num w:numId="27">
    <w:abstractNumId w:val="29"/>
  </w:num>
  <w:num w:numId="28">
    <w:abstractNumId w:val="13"/>
  </w:num>
  <w:num w:numId="29">
    <w:abstractNumId w:val="10"/>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57BE"/>
    <w:rsid w:val="00034616"/>
    <w:rsid w:val="00054F19"/>
    <w:rsid w:val="0006063C"/>
    <w:rsid w:val="000615F4"/>
    <w:rsid w:val="0015074B"/>
    <w:rsid w:val="00182500"/>
    <w:rsid w:val="00221701"/>
    <w:rsid w:val="00241990"/>
    <w:rsid w:val="00254E3A"/>
    <w:rsid w:val="0029639D"/>
    <w:rsid w:val="00326F90"/>
    <w:rsid w:val="003369E1"/>
    <w:rsid w:val="00344445"/>
    <w:rsid w:val="00487DE6"/>
    <w:rsid w:val="00524A48"/>
    <w:rsid w:val="00625938"/>
    <w:rsid w:val="006E7B59"/>
    <w:rsid w:val="00792ED6"/>
    <w:rsid w:val="0082528A"/>
    <w:rsid w:val="00A85766"/>
    <w:rsid w:val="00AA1D8D"/>
    <w:rsid w:val="00B47730"/>
    <w:rsid w:val="00B53233"/>
    <w:rsid w:val="00BC6828"/>
    <w:rsid w:val="00CB0664"/>
    <w:rsid w:val="00CC4320"/>
    <w:rsid w:val="00D0440B"/>
    <w:rsid w:val="00D46945"/>
    <w:rsid w:val="00D87AA5"/>
    <w:rsid w:val="00D95225"/>
    <w:rsid w:val="00EE36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5A11A"/>
  <w14:defaultImageDpi w14:val="300"/>
  <w15:docId w15:val="{8AD6A1F0-E12A-1348-B627-D18FBE51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1"/>
      </w:numPr>
      <w:contextualSpacing/>
    </w:pPr>
  </w:style>
  <w:style w:type="paragraph" w:styleId="ListBullet3">
    <w:name w:val="List Bullet 3"/>
    <w:basedOn w:val="Normal"/>
    <w:uiPriority w:val="99"/>
    <w:unhideWhenUsed/>
    <w:rsid w:val="00326F90"/>
    <w:pPr>
      <w:numPr>
        <w:numId w:val="2"/>
      </w:numPr>
      <w:contextualSpacing/>
    </w:pPr>
  </w:style>
  <w:style w:type="paragraph" w:styleId="ListNumber">
    <w:name w:val="List Number"/>
    <w:basedOn w:val="Normal"/>
    <w:uiPriority w:val="99"/>
    <w:unhideWhenUsed/>
    <w:rsid w:val="00326F90"/>
    <w:pPr>
      <w:numPr>
        <w:numId w:val="3"/>
      </w:numPr>
      <w:contextualSpacing/>
    </w:pPr>
  </w:style>
  <w:style w:type="paragraph" w:styleId="ListNumber2">
    <w:name w:val="List Number 2"/>
    <w:basedOn w:val="Normal"/>
    <w:uiPriority w:val="99"/>
    <w:unhideWhenUsed/>
    <w:rsid w:val="0029639D"/>
    <w:pPr>
      <w:numPr>
        <w:numId w:val="4"/>
      </w:numPr>
      <w:contextualSpacing/>
    </w:pPr>
  </w:style>
  <w:style w:type="paragraph" w:styleId="ListNumber3">
    <w:name w:val="List Number 3"/>
    <w:basedOn w:val="Normal"/>
    <w:uiPriority w:val="99"/>
    <w:unhideWhenUsed/>
    <w:rsid w:val="0029639D"/>
    <w:pPr>
      <w:numPr>
        <w:numId w:val="5"/>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344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445"/>
    <w:rPr>
      <w:rFonts w:ascii="Segoe UI" w:hAnsi="Segoe UI" w:cs="Segoe UI"/>
      <w:sz w:val="18"/>
      <w:szCs w:val="18"/>
    </w:rPr>
  </w:style>
  <w:style w:type="paragraph" w:styleId="NormalWeb">
    <w:name w:val="Normal (Web)"/>
    <w:basedOn w:val="Normal"/>
    <w:uiPriority w:val="99"/>
    <w:unhideWhenUsed/>
    <w:rsid w:val="008252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528A"/>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18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19935">
      <w:bodyDiv w:val="1"/>
      <w:marLeft w:val="0"/>
      <w:marRight w:val="0"/>
      <w:marTop w:val="0"/>
      <w:marBottom w:val="0"/>
      <w:divBdr>
        <w:top w:val="none" w:sz="0" w:space="0" w:color="auto"/>
        <w:left w:val="none" w:sz="0" w:space="0" w:color="auto"/>
        <w:bottom w:val="none" w:sz="0" w:space="0" w:color="auto"/>
        <w:right w:val="none" w:sz="0" w:space="0" w:color="auto"/>
      </w:divBdr>
    </w:div>
    <w:div w:id="789393460">
      <w:bodyDiv w:val="1"/>
      <w:marLeft w:val="0"/>
      <w:marRight w:val="0"/>
      <w:marTop w:val="0"/>
      <w:marBottom w:val="0"/>
      <w:divBdr>
        <w:top w:val="none" w:sz="0" w:space="0" w:color="auto"/>
        <w:left w:val="none" w:sz="0" w:space="0" w:color="auto"/>
        <w:bottom w:val="none" w:sz="0" w:space="0" w:color="auto"/>
        <w:right w:val="none" w:sz="0" w:space="0" w:color="auto"/>
      </w:divBdr>
    </w:div>
    <w:div w:id="1069183649">
      <w:bodyDiv w:val="1"/>
      <w:marLeft w:val="0"/>
      <w:marRight w:val="0"/>
      <w:marTop w:val="0"/>
      <w:marBottom w:val="0"/>
      <w:divBdr>
        <w:top w:val="none" w:sz="0" w:space="0" w:color="auto"/>
        <w:left w:val="none" w:sz="0" w:space="0" w:color="auto"/>
        <w:bottom w:val="none" w:sz="0" w:space="0" w:color="auto"/>
        <w:right w:val="none" w:sz="0" w:space="0" w:color="auto"/>
      </w:divBdr>
    </w:div>
    <w:div w:id="1511989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8FE1A-EF47-420F-8E00-76F52A19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تقرير عن مشروع نظام تتبع النفقات الشخصية (Expense Tracker)</vt:lpstr>
    </vt:vector>
  </TitlesOfParts>
  <Manager/>
  <Company/>
  <LinksUpToDate>false</LinksUpToDate>
  <CharactersWithSpaces>7798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عن مشروع نظام تتبع النفقات الشخصية (Expense Tracker)</dc:title>
  <dc:subject/>
  <dc:creator>python-docx</dc:creator>
  <cp:keywords/>
  <dc:description>generated by python-docx</dc:description>
  <cp:lastModifiedBy>dell</cp:lastModifiedBy>
  <cp:revision>2</cp:revision>
  <cp:lastPrinted>2025-05-26T19:19:00Z</cp:lastPrinted>
  <dcterms:created xsi:type="dcterms:W3CDTF">2025-05-26T19:21:00Z</dcterms:created>
  <dcterms:modified xsi:type="dcterms:W3CDTF">2025-05-26T19:21:00Z</dcterms:modified>
  <cp:category/>
</cp:coreProperties>
</file>